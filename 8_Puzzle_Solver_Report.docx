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DE96C" w14:textId="77777777" w:rsidR="003F22E1" w:rsidRDefault="00000000">
      <w:r>
        <w:br/>
      </w:r>
      <w:r>
        <w:br/>
      </w:r>
      <w:r>
        <w:br/>
      </w:r>
    </w:p>
    <w:p w14:paraId="38E0AFDF" w14:textId="2E419F1A" w:rsidR="003F22E1" w:rsidRDefault="00000000">
      <w:pPr>
        <w:jc w:val="center"/>
      </w:pPr>
      <w:r>
        <w:rPr>
          <w:rFonts w:ascii="Times New Roman" w:hAnsi="Times New Roman"/>
          <w:b/>
          <w:sz w:val="48"/>
        </w:rPr>
        <w:t>Board Infinity M</w:t>
      </w:r>
      <w:r w:rsidR="00F77DF1">
        <w:rPr>
          <w:rFonts w:ascii="Times New Roman" w:hAnsi="Times New Roman"/>
          <w:b/>
          <w:sz w:val="48"/>
        </w:rPr>
        <w:t>ajor</w:t>
      </w:r>
      <w:r>
        <w:rPr>
          <w:rFonts w:ascii="Times New Roman" w:hAnsi="Times New Roman"/>
          <w:b/>
          <w:sz w:val="48"/>
        </w:rPr>
        <w:t xml:space="preserve"> Project</w:t>
      </w:r>
    </w:p>
    <w:p w14:paraId="1EC7DD79" w14:textId="77777777" w:rsidR="003F22E1" w:rsidRDefault="00000000">
      <w:r>
        <w:br/>
      </w:r>
      <w:r>
        <w:br/>
      </w:r>
    </w:p>
    <w:p w14:paraId="74882E2A" w14:textId="77777777" w:rsidR="003F22E1" w:rsidRDefault="00000000">
      <w:pPr>
        <w:jc w:val="center"/>
      </w:pPr>
      <w:r>
        <w:rPr>
          <w:rFonts w:ascii="Times New Roman" w:hAnsi="Times New Roman"/>
          <w:i/>
          <w:sz w:val="40"/>
        </w:rPr>
        <w:t>AI-Powered 8-Puzzle Solver</w:t>
      </w:r>
    </w:p>
    <w:p w14:paraId="275FFED7" w14:textId="6847B1D5" w:rsidR="003F22E1" w:rsidRDefault="00000000" w:rsidP="00F77DF1">
      <w:pPr>
        <w:jc w:val="center"/>
      </w:pPr>
      <w:r>
        <w:br/>
      </w:r>
      <w:r>
        <w:br/>
      </w:r>
      <w:r w:rsidR="00F77DF1">
        <w:fldChar w:fldCharType="begin"/>
      </w:r>
      <w:r w:rsidR="00F77DF1">
        <w:instrText xml:space="preserve"> INCLUDEPICTURE "/Users/mdazharuddin/Library/Group Containers/UBF8T346G9.ms/WebArchiveCopyPasteTempFiles/com.microsoft.Word/images?q=tbnANd9GcQpyf6xmsPmTe8_qSER8uFat1JygOxSajtYLw&amp;s" \* MERGEFORMATINET </w:instrText>
      </w:r>
      <w:r w:rsidR="00F77DF1">
        <w:fldChar w:fldCharType="separate"/>
      </w:r>
      <w:r w:rsidR="00F77DF1">
        <w:rPr>
          <w:noProof/>
        </w:rPr>
        <w:drawing>
          <wp:inline distT="0" distB="0" distL="0" distR="0" wp14:anchorId="2104338F" wp14:editId="49B9643F">
            <wp:extent cx="2540000" cy="2540000"/>
            <wp:effectExtent l="0" t="0" r="0" b="0"/>
            <wp:docPr id="1223798793" name="Picture 3" descr="Board Infinity - A Funded Edtech Startup Based Out Of Na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Infinity - A Funded Edtech Startup Based Out Of Nav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00F77DF1">
        <w:fldChar w:fldCharType="end"/>
      </w:r>
      <w:r>
        <w:br/>
      </w:r>
      <w:r>
        <w:br/>
      </w:r>
      <w:r>
        <w:br/>
      </w:r>
      <w:r>
        <w:br/>
      </w:r>
      <w:r>
        <w:br/>
      </w:r>
      <w:r>
        <w:br/>
      </w:r>
    </w:p>
    <w:p w14:paraId="28C04211" w14:textId="77777777" w:rsidR="003F22E1" w:rsidRDefault="00000000">
      <w:pPr>
        <w:jc w:val="center"/>
      </w:pPr>
      <w:r>
        <w:rPr>
          <w:rFonts w:ascii="Arial" w:hAnsi="Arial"/>
          <w:sz w:val="28"/>
        </w:rPr>
        <w:t>Submitted by:</w:t>
      </w:r>
    </w:p>
    <w:p w14:paraId="72B35659" w14:textId="77777777" w:rsidR="003F22E1" w:rsidRDefault="00000000">
      <w:pPr>
        <w:jc w:val="center"/>
      </w:pPr>
      <w:r>
        <w:rPr>
          <w:rFonts w:ascii="Arial" w:hAnsi="Arial"/>
          <w:b/>
          <w:sz w:val="32"/>
        </w:rPr>
        <w:t>Tuba Mirza</w:t>
      </w:r>
    </w:p>
    <w:p w14:paraId="65047BCE" w14:textId="77777777" w:rsidR="003F22E1" w:rsidRDefault="00000000">
      <w:pPr>
        <w:jc w:val="center"/>
      </w:pPr>
      <w:r>
        <w:rPr>
          <w:rFonts w:ascii="Arial" w:hAnsi="Arial"/>
          <w:sz w:val="28"/>
        </w:rPr>
        <w:t>12319516</w:t>
      </w:r>
    </w:p>
    <w:p w14:paraId="780E8831" w14:textId="77777777" w:rsidR="003F22E1" w:rsidRDefault="00000000">
      <w:pPr>
        <w:jc w:val="center"/>
      </w:pPr>
      <w:r>
        <w:rPr>
          <w:rFonts w:ascii="Arial" w:hAnsi="Arial"/>
          <w:sz w:val="28"/>
        </w:rPr>
        <w:t>Lovely Professional University</w:t>
      </w:r>
    </w:p>
    <w:p w14:paraId="608BB164" w14:textId="77777777" w:rsidR="003F22E1" w:rsidRDefault="00000000">
      <w:r>
        <w:lastRenderedPageBreak/>
        <w:br w:type="page"/>
      </w:r>
    </w:p>
    <w:p w14:paraId="6A213140" w14:textId="77777777" w:rsidR="003F22E1" w:rsidRDefault="00000000">
      <w:pPr>
        <w:pStyle w:val="Heading1"/>
      </w:pPr>
      <w:r>
        <w:lastRenderedPageBreak/>
        <w:t>Table of Contents</w:t>
      </w:r>
    </w:p>
    <w:p w14:paraId="166B61FC" w14:textId="77777777" w:rsidR="003F22E1" w:rsidRDefault="00000000">
      <w:pPr>
        <w:pStyle w:val="ListBullet"/>
      </w:pPr>
      <w:r>
        <w:t>1. Introduction</w:t>
      </w:r>
    </w:p>
    <w:p w14:paraId="309AAC15" w14:textId="77777777" w:rsidR="003F22E1" w:rsidRDefault="00000000">
      <w:pPr>
        <w:pStyle w:val="ListBullet"/>
      </w:pPr>
      <w:r>
        <w:t>2. Project Overview &amp; Objectives</w:t>
      </w:r>
    </w:p>
    <w:p w14:paraId="38C86990" w14:textId="77777777" w:rsidR="003F22E1" w:rsidRDefault="00000000">
      <w:pPr>
        <w:pStyle w:val="ListBullet"/>
      </w:pPr>
      <w:r>
        <w:t>3. Core Concepts: Solving the 8-Puzzle</w:t>
      </w:r>
    </w:p>
    <w:p w14:paraId="7B867B2C" w14:textId="77777777" w:rsidR="003F22E1" w:rsidRDefault="00000000">
      <w:pPr>
        <w:pStyle w:val="ListBullet"/>
      </w:pPr>
      <w:r>
        <w:t>4. C++ Command-Line Implementation</w:t>
      </w:r>
    </w:p>
    <w:p w14:paraId="71303A39" w14:textId="77777777" w:rsidR="003F22E1" w:rsidRDefault="00000000">
      <w:pPr>
        <w:pStyle w:val="ListBullet"/>
      </w:pPr>
      <w:r>
        <w:t>5. Web-Based Game Implementation</w:t>
      </w:r>
    </w:p>
    <w:p w14:paraId="6236847B" w14:textId="77777777" w:rsidR="003F22E1" w:rsidRDefault="00000000">
      <w:pPr>
        <w:pStyle w:val="ListBullet"/>
      </w:pPr>
      <w:r>
        <w:t>6. Live Demo &amp; Screenshots</w:t>
      </w:r>
    </w:p>
    <w:p w14:paraId="6085528D" w14:textId="77777777" w:rsidR="003F22E1" w:rsidRDefault="00000000">
      <w:pPr>
        <w:pStyle w:val="ListBullet"/>
      </w:pPr>
      <w:r>
        <w:t>7. Conclusion &amp; Future Work</w:t>
      </w:r>
    </w:p>
    <w:p w14:paraId="75BCCC54" w14:textId="77777777" w:rsidR="003F22E1" w:rsidRDefault="00000000">
      <w:pPr>
        <w:pStyle w:val="ListBullet"/>
      </w:pPr>
      <w:r>
        <w:t>8. Appendix: Source Code</w:t>
      </w:r>
    </w:p>
    <w:p w14:paraId="66F79BF0" w14:textId="77777777" w:rsidR="003F22E1" w:rsidRDefault="00000000">
      <w:r>
        <w:br w:type="page"/>
      </w:r>
    </w:p>
    <w:p w14:paraId="442635E8" w14:textId="77777777" w:rsidR="003F22E1" w:rsidRDefault="00000000">
      <w:pPr>
        <w:pStyle w:val="Heading1"/>
      </w:pPr>
      <w:r>
        <w:lastRenderedPageBreak/>
        <w:t>1. Introduction</w:t>
      </w:r>
    </w:p>
    <w:p w14:paraId="08EED875" w14:textId="77777777" w:rsidR="003F22E1" w:rsidRDefault="00000000">
      <w:r>
        <w:t>The 8-puzzle is a classic sliding puzzle that consists of a 3x3 grid of numbered tiles from 1 to 8, with one tile missing. The objective is to rearrange the tiles from a random initial configuration into a sorted goal state by sliding tiles into the empty space. This problem serves as an excellent case study in artificial intelligence, particularly for exploring graph traversal and heuristic search algorithms. This report documents the design, implementation, and functionality of an AI-powered 8-Puzzle Solver, which provides both a command-line interface and an interactive web-based game.</w:t>
      </w:r>
    </w:p>
    <w:p w14:paraId="4DF2A571" w14:textId="77777777" w:rsidR="003F22E1" w:rsidRDefault="00000000">
      <w:pPr>
        <w:pStyle w:val="Heading1"/>
      </w:pPr>
      <w:r>
        <w:t>2. Project Overview &amp; Objectives</w:t>
      </w:r>
    </w:p>
    <w:p w14:paraId="70C1CEF1" w14:textId="77777777" w:rsidR="003F22E1" w:rsidRDefault="00000000">
      <w:r>
        <w:t>The primary goal of this project is to develop a robust and educational tool for solving the 8-puzzle. The project was developed with two main interfaces in mind:</w:t>
      </w:r>
    </w:p>
    <w:p w14:paraId="562CED29" w14:textId="77777777" w:rsidR="003F22E1" w:rsidRDefault="00000000">
      <w:pPr>
        <w:pStyle w:val="ListBullet"/>
      </w:pPr>
      <w:r>
        <w:t>A C++ command-line tool for quick, terminal-based solving.</w:t>
      </w:r>
    </w:p>
    <w:p w14:paraId="1493103E" w14:textId="77777777" w:rsidR="003F22E1" w:rsidRDefault="00000000">
      <w:pPr>
        <w:pStyle w:val="ListBullet"/>
      </w:pPr>
      <w:r>
        <w:t>A feature-rich, interactive web application for a visual and educational user experience.</w:t>
      </w:r>
    </w:p>
    <w:p w14:paraId="68E2E5E6" w14:textId="77777777" w:rsidR="003F22E1" w:rsidRDefault="00000000">
      <w:r>
        <w:t>Key objectives include:</w:t>
      </w:r>
      <w:r>
        <w:br/>
        <w:t>- Implementing two fundamental AI search algorithms: A* (a heuristic-based algorithm) and Backtracking (a form of brute-force search).</w:t>
      </w:r>
      <w:r>
        <w:br/>
        <w:t>- Providing clear, step-by-step visualizations of the solution path.</w:t>
      </w:r>
      <w:r>
        <w:br/>
        <w:t>- Ensuring the application is responsive and can handle complex puzzles without freezing.</w:t>
      </w:r>
      <w:r>
        <w:br/>
        <w:t>- Creating a polished and user-friendly interface for the web version.</w:t>
      </w:r>
    </w:p>
    <w:p w14:paraId="639A9E6A" w14:textId="77777777" w:rsidR="003F22E1" w:rsidRDefault="00000000">
      <w:r>
        <w:br w:type="page"/>
      </w:r>
    </w:p>
    <w:p w14:paraId="3DBC3DFF" w14:textId="77777777" w:rsidR="003F22E1" w:rsidRDefault="00000000">
      <w:pPr>
        <w:pStyle w:val="Heading1"/>
      </w:pPr>
      <w:r>
        <w:lastRenderedPageBreak/>
        <w:t>3. Core Concepts: Solving the 8-Puzzle</w:t>
      </w:r>
    </w:p>
    <w:p w14:paraId="79A33248" w14:textId="77777777" w:rsidR="003F22E1" w:rsidRDefault="00000000">
      <w:r>
        <w:t>Solving the 8-puzzle involves treating each configuration of the grid as a 'state' in a graph. The goal is to find a path from the initial state to the goal state. The project implements two algorithms to navigate this graph:</w:t>
      </w:r>
    </w:p>
    <w:p w14:paraId="04CCDB69" w14:textId="77777777" w:rsidR="003F22E1" w:rsidRDefault="00000000">
      <w:pPr>
        <w:pStyle w:val="Heading2"/>
      </w:pPr>
      <w:r>
        <w:t>A* Search Algorithm</w:t>
      </w:r>
    </w:p>
    <w:p w14:paraId="420A0A29" w14:textId="77777777" w:rsidR="003F22E1" w:rsidRDefault="00000000">
      <w:r>
        <w:t>A* is an informed search algorithm that is both complete and optimal. It works by selecting the path that minimizes a cost function, f(n) = g(n) + h(n), where:</w:t>
      </w:r>
      <w:r>
        <w:br/>
        <w:t>- g(n) is the cost of the path from the start node to the current node (n).</w:t>
      </w:r>
      <w:r>
        <w:br/>
        <w:t>- h(n) is a heuristic function that estimates the cost of the cheapest path from n to the goal. For this project, the Manhattan Distance heuristic is used.</w:t>
      </w:r>
    </w:p>
    <w:p w14:paraId="16349785" w14:textId="77777777" w:rsidR="003F22E1" w:rsidRDefault="00000000">
      <w:pPr>
        <w:pStyle w:val="Heading2"/>
      </w:pPr>
      <w:r>
        <w:t>Backtracking (Iterative Deepening DFS)</w:t>
      </w:r>
    </w:p>
    <w:p w14:paraId="7AA58DDF" w14:textId="77777777" w:rsidR="003F22E1" w:rsidRDefault="00000000">
      <w:r>
        <w:t>Backtracking is a brute-force algorithm that explores the state space using Depth-First Search (DFS). To prevent getting lost in infinitely deep paths, this project uses Iterative Deepening DFS (IDDFS). It performs a series of depth-limited searches, incrementally increasing the depth limit until a solution is found. While less efficient than A*, it is guaranteed to find the shortest solution path.</w:t>
      </w:r>
    </w:p>
    <w:p w14:paraId="3C40ABEF" w14:textId="77777777" w:rsidR="003F22E1" w:rsidRDefault="00000000">
      <w:r>
        <w:br w:type="page"/>
      </w:r>
    </w:p>
    <w:p w14:paraId="1810B656" w14:textId="77777777" w:rsidR="003F22E1" w:rsidRDefault="00000000">
      <w:pPr>
        <w:pStyle w:val="Heading1"/>
      </w:pPr>
      <w:r>
        <w:lastRenderedPageBreak/>
        <w:t>4. C++ Command-Line Implementation</w:t>
      </w:r>
    </w:p>
    <w:p w14:paraId="542FB1CB" w14:textId="77777777" w:rsidR="003F22E1" w:rsidRDefault="00000000">
      <w:r>
        <w:t>The C++ version provides a lightweight, powerful solver that runs directly in the terminal. It is compiled into a single executable and prompts the user to select an algorithm and input the puzzle state. It then prints the solution steps, move count, and execution time.</w:t>
      </w:r>
    </w:p>
    <w:p w14:paraId="44C4AD8F" w14:textId="77777777" w:rsidR="003F22E1" w:rsidRDefault="00000000">
      <w:pPr>
        <w:pStyle w:val="Heading1"/>
      </w:pPr>
      <w:r>
        <w:t>5. Web-Based Game Implementation</w:t>
      </w:r>
    </w:p>
    <w:p w14:paraId="4843279B" w14:textId="77777777" w:rsidR="003F22E1" w:rsidRDefault="00000000">
      <w:r>
        <w:t>The web application provides a fully interactive and visual experience. Built with HTML, CSS, and JavaScript, it allows users to shuffle the puzzle, attempt to solve it manually, or have the AI solve it with smooth animations. To prevent the browser from freezing during complex solves, the backtracking algorithm is offloaded to a Web Worker, ensuring the UI remains responsive.</w:t>
      </w:r>
    </w:p>
    <w:p w14:paraId="53534B49" w14:textId="77777777" w:rsidR="003F22E1" w:rsidRDefault="00000000">
      <w:r>
        <w:br w:type="page"/>
      </w:r>
    </w:p>
    <w:p w14:paraId="3D7C1187" w14:textId="77777777" w:rsidR="003F22E1" w:rsidRDefault="00000000">
      <w:pPr>
        <w:pStyle w:val="Heading1"/>
      </w:pPr>
      <w:r>
        <w:lastRenderedPageBreak/>
        <w:t>6. Live Demo &amp; Screenshots</w:t>
      </w:r>
    </w:p>
    <w:p w14:paraId="78394665" w14:textId="77777777" w:rsidR="00F77DF1" w:rsidRPr="00F77DF1" w:rsidRDefault="00F77DF1" w:rsidP="00F77DF1"/>
    <w:p w14:paraId="5BB931FF" w14:textId="3A2CF8A1" w:rsidR="003F22E1" w:rsidRDefault="00000000">
      <w:pPr>
        <w:rPr>
          <w:sz w:val="40"/>
          <w:szCs w:val="40"/>
        </w:rPr>
      </w:pPr>
      <w:r w:rsidRPr="00F77DF1">
        <w:rPr>
          <w:sz w:val="40"/>
          <w:szCs w:val="40"/>
        </w:rPr>
        <w:t xml:space="preserve">The live demo can be accessed at: </w:t>
      </w:r>
      <w:hyperlink r:id="rId7" w:history="1">
        <w:r w:rsidR="00F77DF1" w:rsidRPr="00F77DF1">
          <w:rPr>
            <w:rStyle w:val="Hyperlink"/>
            <w:sz w:val="40"/>
            <w:szCs w:val="40"/>
          </w:rPr>
          <w:t>https://mirzasayzz.github.io/AI-Powered-8-Puzzle-Solver/</w:t>
        </w:r>
      </w:hyperlink>
    </w:p>
    <w:p w14:paraId="4778A647" w14:textId="77777777" w:rsidR="00F77DF1" w:rsidRPr="00F77DF1" w:rsidRDefault="00F77DF1">
      <w:pPr>
        <w:rPr>
          <w:sz w:val="40"/>
          <w:szCs w:val="40"/>
        </w:rPr>
      </w:pPr>
    </w:p>
    <w:p w14:paraId="6ABFE830" w14:textId="36CE38AE" w:rsidR="003F22E1" w:rsidRPr="00F77DF1" w:rsidRDefault="00000000">
      <w:pPr>
        <w:rPr>
          <w:sz w:val="40"/>
          <w:szCs w:val="40"/>
        </w:rPr>
      </w:pPr>
      <w:r w:rsidRPr="00F77DF1">
        <w:rPr>
          <w:sz w:val="40"/>
          <w:szCs w:val="40"/>
        </w:rPr>
        <w:t xml:space="preserve">GitHub Repository: </w:t>
      </w:r>
      <w:hyperlink r:id="rId8" w:history="1">
        <w:r w:rsidR="00F77DF1" w:rsidRPr="00F77DF1">
          <w:rPr>
            <w:rStyle w:val="Hyperlink"/>
            <w:sz w:val="40"/>
            <w:szCs w:val="40"/>
          </w:rPr>
          <w:t>https://github.com/mir</w:t>
        </w:r>
        <w:r w:rsidR="00F77DF1" w:rsidRPr="00F77DF1">
          <w:rPr>
            <w:rStyle w:val="Hyperlink"/>
            <w:sz w:val="40"/>
            <w:szCs w:val="40"/>
          </w:rPr>
          <w:t>z</w:t>
        </w:r>
        <w:r w:rsidR="00F77DF1" w:rsidRPr="00F77DF1">
          <w:rPr>
            <w:rStyle w:val="Hyperlink"/>
            <w:sz w:val="40"/>
            <w:szCs w:val="40"/>
          </w:rPr>
          <w:t>asayzz/AI-Powered-8-Puzzle-Solver</w:t>
        </w:r>
      </w:hyperlink>
    </w:p>
    <w:p w14:paraId="5F3B707F" w14:textId="73F04648" w:rsidR="00F77DF1" w:rsidRDefault="00000000">
      <w:pPr>
        <w:rPr>
          <w:sz w:val="40"/>
          <w:szCs w:val="40"/>
        </w:rPr>
      </w:pPr>
      <w:r w:rsidRPr="00F77DF1">
        <w:rPr>
          <w:sz w:val="40"/>
          <w:szCs w:val="40"/>
        </w:rPr>
        <w:br/>
      </w:r>
      <w:r w:rsidRPr="00F77DF1">
        <w:rPr>
          <w:sz w:val="40"/>
          <w:szCs w:val="40"/>
        </w:rPr>
        <w:br/>
      </w:r>
    </w:p>
    <w:p w14:paraId="05539E65" w14:textId="1C1660F4" w:rsidR="003F22E1" w:rsidRPr="00F77DF1" w:rsidRDefault="00F77DF1">
      <w:pPr>
        <w:rPr>
          <w:sz w:val="40"/>
          <w:szCs w:val="40"/>
        </w:rPr>
      </w:pPr>
      <w:r>
        <w:rPr>
          <w:sz w:val="40"/>
          <w:szCs w:val="40"/>
        </w:rPr>
        <w:br w:type="page"/>
      </w:r>
    </w:p>
    <w:p w14:paraId="0657AA08" w14:textId="77777777" w:rsidR="003F22E1" w:rsidRDefault="00000000">
      <w:r>
        <w:lastRenderedPageBreak/>
        <w:t>Screenshot of the main game interface:</w:t>
      </w:r>
    </w:p>
    <w:p w14:paraId="0C5366E7" w14:textId="77777777" w:rsidR="00F77DF1" w:rsidRDefault="00000000">
      <w:r>
        <w:br/>
      </w:r>
      <w:r w:rsidR="00F77DF1">
        <w:rPr>
          <w:noProof/>
        </w:rPr>
        <w:drawing>
          <wp:inline distT="0" distB="0" distL="0" distR="0" wp14:anchorId="482BEEC2" wp14:editId="43C0250A">
            <wp:extent cx="5486400" cy="3429000"/>
            <wp:effectExtent l="0" t="0" r="0" b="0"/>
            <wp:docPr id="83561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0455" name="Picture 835610455"/>
                    <pic:cNvPicPr/>
                  </pic:nvPicPr>
                  <pic:blipFill>
                    <a:blip r:embed="rId9"/>
                    <a:stretch>
                      <a:fillRect/>
                    </a:stretch>
                  </pic:blipFill>
                  <pic:spPr>
                    <a:xfrm>
                      <a:off x="0" y="0"/>
                      <a:ext cx="5486400" cy="3429000"/>
                    </a:xfrm>
                    <a:prstGeom prst="rect">
                      <a:avLst/>
                    </a:prstGeom>
                  </pic:spPr>
                </pic:pic>
              </a:graphicData>
            </a:graphic>
          </wp:inline>
        </w:drawing>
      </w:r>
    </w:p>
    <w:p w14:paraId="27DB65DF" w14:textId="77777777" w:rsidR="00F77DF1" w:rsidRDefault="00F77DF1" w:rsidP="00F77DF1">
      <w:pPr>
        <w:jc w:val="center"/>
        <w:rPr>
          <w:b/>
        </w:rPr>
      </w:pPr>
      <w:r>
        <w:rPr>
          <w:b/>
        </w:rPr>
        <w:t>Main game UI</w:t>
      </w:r>
    </w:p>
    <w:p w14:paraId="092C8312" w14:textId="5D65DCFB" w:rsidR="003F22E1" w:rsidRDefault="00000000" w:rsidP="00F77DF1">
      <w:pPr>
        <w:jc w:val="center"/>
      </w:pPr>
      <w:r>
        <w:br/>
      </w:r>
    </w:p>
    <w:p w14:paraId="0BACF693" w14:textId="77777777" w:rsidR="003F22E1" w:rsidRDefault="00000000">
      <w:r>
        <w:t>Screenshot of the solver in action (animating the solution):</w:t>
      </w:r>
    </w:p>
    <w:p w14:paraId="05C7966C" w14:textId="61BA8035" w:rsidR="003F22E1" w:rsidRDefault="00000000">
      <w:r>
        <w:br w:type="page"/>
      </w:r>
      <w:r w:rsidR="00F77DF1">
        <w:rPr>
          <w:noProof/>
        </w:rPr>
        <w:lastRenderedPageBreak/>
        <w:drawing>
          <wp:inline distT="0" distB="0" distL="0" distR="0" wp14:anchorId="4AD5659E" wp14:editId="03515AED">
            <wp:extent cx="5486400" cy="3429000"/>
            <wp:effectExtent l="0" t="0" r="0" b="0"/>
            <wp:docPr id="1260118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18307" name="Picture 1260118307"/>
                    <pic:cNvPicPr/>
                  </pic:nvPicPr>
                  <pic:blipFill>
                    <a:blip r:embed="rId10"/>
                    <a:stretch>
                      <a:fillRect/>
                    </a:stretch>
                  </pic:blipFill>
                  <pic:spPr>
                    <a:xfrm>
                      <a:off x="0" y="0"/>
                      <a:ext cx="5486400" cy="3429000"/>
                    </a:xfrm>
                    <a:prstGeom prst="rect">
                      <a:avLst/>
                    </a:prstGeom>
                  </pic:spPr>
                </pic:pic>
              </a:graphicData>
            </a:graphic>
          </wp:inline>
        </w:drawing>
      </w:r>
    </w:p>
    <w:p w14:paraId="75F708FE" w14:textId="2120FB7A" w:rsidR="00F77DF1" w:rsidRDefault="00F77DF1" w:rsidP="00F77DF1">
      <w:pPr>
        <w:jc w:val="center"/>
      </w:pPr>
      <w:r>
        <w:rPr>
          <w:b/>
        </w:rPr>
        <w:t>Solver animation</w:t>
      </w:r>
    </w:p>
    <w:p w14:paraId="54E25B3D" w14:textId="77777777" w:rsidR="003F22E1" w:rsidRDefault="00000000">
      <w:pPr>
        <w:pStyle w:val="Heading1"/>
      </w:pPr>
      <w:r>
        <w:t>7. Conclusion &amp; Future Work</w:t>
      </w:r>
    </w:p>
    <w:p w14:paraId="0AD3213C" w14:textId="77777777" w:rsidR="003F22E1" w:rsidRDefault="00000000">
      <w:r>
        <w:t>This project successfully demonstrates the implementation of classic AI search algorithms to solve the 8-puzzle. Both the C++ and web versions provide effective and educational tools for understanding how these algorithms work. The web application, in particular, offers a polished and engaging user experience.</w:t>
      </w:r>
    </w:p>
    <w:p w14:paraId="60AEA7C1" w14:textId="77777777" w:rsidR="003F22E1" w:rsidRDefault="00000000">
      <w:pPr>
        <w:pStyle w:val="Heading2"/>
      </w:pPr>
      <w:r>
        <w:t>Future Work</w:t>
      </w:r>
    </w:p>
    <w:p w14:paraId="2766705B" w14:textId="77777777" w:rsidR="003F22E1" w:rsidRDefault="00000000">
      <w:pPr>
        <w:pStyle w:val="ListBullet"/>
      </w:pPr>
      <w:r>
        <w:t>- Allow users to input custom puzzle configurations in the web UI.</w:t>
      </w:r>
    </w:p>
    <w:p w14:paraId="1FF11359" w14:textId="77777777" w:rsidR="003F22E1" w:rsidRDefault="00000000">
      <w:pPr>
        <w:pStyle w:val="ListBullet"/>
      </w:pPr>
      <w:r>
        <w:t>- Implement additional heuristics for the A* algorithm.</w:t>
      </w:r>
    </w:p>
    <w:p w14:paraId="7E801153" w14:textId="77777777" w:rsidR="003F22E1" w:rsidRDefault="00000000">
      <w:pPr>
        <w:pStyle w:val="ListBullet"/>
      </w:pPr>
      <w:r>
        <w:t>- Add a timer and move counter for manual solves.</w:t>
      </w:r>
    </w:p>
    <w:p w14:paraId="12258EBF" w14:textId="77777777" w:rsidR="003F22E1" w:rsidRDefault="00000000">
      <w:r>
        <w:br w:type="page"/>
      </w:r>
    </w:p>
    <w:p w14:paraId="45E1F6F3" w14:textId="77777777" w:rsidR="003F22E1" w:rsidRDefault="00000000">
      <w:pPr>
        <w:pStyle w:val="Heading1"/>
      </w:pPr>
      <w:r>
        <w:lastRenderedPageBreak/>
        <w:t>8. Appendix: Source Code</w:t>
      </w:r>
    </w:p>
    <w:p w14:paraId="08CB9FA6" w14:textId="77777777" w:rsidR="003F22E1" w:rsidRDefault="00000000">
      <w:pPr>
        <w:pStyle w:val="CodeBlock"/>
      </w:pPr>
      <w:r>
        <w:rPr>
          <w:b/>
          <w:sz w:val="24"/>
        </w:rPr>
        <w:t>--- C++ (main.cpp) Code ---</w:t>
      </w:r>
      <w:r>
        <w:rPr>
          <w:b/>
          <w:sz w:val="24"/>
        </w:rPr>
        <w:br/>
      </w:r>
    </w:p>
    <w:p w14:paraId="06B84ED8" w14:textId="77777777" w:rsidR="003F22E1" w:rsidRDefault="00000000">
      <w:pPr>
        <w:pStyle w:val="CodeBlock"/>
      </w:pPr>
      <w:r>
        <w:t>// Simple 8-puzzle solver demonstrating A* and Backtracking (IDDFS)</w:t>
      </w:r>
      <w:r>
        <w:br/>
        <w:t>// Usage: ./solver &lt;astar|backtracking&gt; 9_numbers (0 represents blank)</w:t>
      </w:r>
      <w:r>
        <w:br/>
        <w:t>// Example: ./solver astar 1 2 3 4 5 6 7 8 0</w:t>
      </w:r>
      <w:r>
        <w:br/>
      </w:r>
      <w:r>
        <w:br/>
        <w:t>#include &lt;iostream&gt;</w:t>
      </w:r>
      <w:r>
        <w:br/>
        <w:t>#include &lt;vector&gt;</w:t>
      </w:r>
      <w:r>
        <w:br/>
        <w:t>#include &lt;array&gt;</w:t>
      </w:r>
      <w:r>
        <w:br/>
        <w:t>#include &lt;algorithm&gt;</w:t>
      </w:r>
      <w:r>
        <w:br/>
        <w:t>#include &lt;unordered_set&gt;</w:t>
      </w:r>
      <w:r>
        <w:br/>
        <w:t>#include &lt;unordered_map&gt;</w:t>
      </w:r>
      <w:r>
        <w:br/>
        <w:t>#include &lt;queue&gt;</w:t>
      </w:r>
      <w:r>
        <w:br/>
        <w:t>#include &lt;memory&gt;</w:t>
      </w:r>
      <w:r>
        <w:br/>
        <w:t>#include &lt;chrono&gt;</w:t>
      </w:r>
      <w:r>
        <w:br/>
        <w:t>#include &lt;cmath&gt;</w:t>
      </w:r>
      <w:r>
        <w:br/>
        <w:t>#include &lt;string&gt;</w:t>
      </w:r>
      <w:r>
        <w:br/>
      </w:r>
      <w:r>
        <w:br/>
        <w:t>using namespace std;</w:t>
      </w:r>
      <w:r>
        <w:br/>
      </w:r>
      <w:r>
        <w:br/>
        <w:t>struct PuzzleState {</w:t>
      </w:r>
      <w:r>
        <w:br/>
        <w:t xml:space="preserve">    array&lt;int, 9&gt; tiles; // 0 represents blank</w:t>
      </w:r>
      <w:r>
        <w:br/>
        <w:t xml:space="preserve">    int blankIdx;       // cached index of blank (0)</w:t>
      </w:r>
      <w:r>
        <w:br/>
      </w:r>
      <w:r>
        <w:br/>
        <w:t xml:space="preserve">    PuzzleState() : tiles{}, blankIdx(0) {}</w:t>
      </w:r>
      <w:r>
        <w:br/>
        <w:t xml:space="preserve">    explicit PuzzleState(const array&lt;int, 9&gt;&amp; t) : tiles(t) {</w:t>
      </w:r>
      <w:r>
        <w:br/>
        <w:t xml:space="preserve">        blankIdx = find(tiles.begin(), tiles.end(), 0) - tiles.begin();</w:t>
      </w:r>
      <w:r>
        <w:br/>
        <w:t xml:space="preserve">    }</w:t>
      </w:r>
      <w:r>
        <w:br/>
      </w:r>
      <w:r>
        <w:br/>
        <w:t xml:space="preserve">    bool operator==(const PuzzleState&amp; other) const {</w:t>
      </w:r>
      <w:r>
        <w:br/>
        <w:t xml:space="preserve">        return tiles == other.tiles;</w:t>
      </w:r>
      <w:r>
        <w:br/>
        <w:t xml:space="preserve">    }</w:t>
      </w:r>
      <w:r>
        <w:br/>
      </w:r>
      <w:r>
        <w:br/>
        <w:t xml:space="preserve">    bool isGoal() const {</w:t>
      </w:r>
      <w:r>
        <w:br/>
        <w:t xml:space="preserve">        static const array&lt;int, 9&gt; goal{1,2,3,4,5,6,7,8,0};</w:t>
      </w:r>
      <w:r>
        <w:br/>
        <w:t xml:space="preserve">        return tiles == goal;</w:t>
      </w:r>
      <w:r>
        <w:br/>
        <w:t xml:space="preserve">    }</w:t>
      </w:r>
      <w:r>
        <w:br/>
      </w:r>
      <w:r>
        <w:br/>
        <w:t xml:space="preserve">    vector&lt;PuzzleState&gt; neighbors() const {</w:t>
      </w:r>
      <w:r>
        <w:br/>
        <w:t xml:space="preserve">        static const array&lt;pair&lt;int,int&gt;, 4&gt; moves{ { {0,-1}, {0,1}, {-1,0}, {1,0} } }; // left,right,up,down</w:t>
      </w:r>
      <w:r>
        <w:br/>
        <w:t xml:space="preserve">        vector&lt;PuzzleState&gt; nbrs;</w:t>
      </w:r>
      <w:r>
        <w:br/>
        <w:t xml:space="preserve">        int r = blankIdx / 3;</w:t>
      </w:r>
      <w:r>
        <w:br/>
        <w:t xml:space="preserve">        int c = blankIdx % 3;</w:t>
      </w:r>
      <w:r>
        <w:br/>
        <w:t xml:space="preserve">        for (const auto&amp; mv : moves) {</w:t>
      </w:r>
      <w:r>
        <w:br/>
        <w:t xml:space="preserve">            int dr = mv.first;</w:t>
      </w:r>
      <w:r>
        <w:br/>
        <w:t xml:space="preserve">            int dc = mv.second;</w:t>
      </w:r>
      <w:r>
        <w:br/>
        <w:t xml:space="preserve">            int nr = r + dr;</w:t>
      </w:r>
      <w:r>
        <w:br/>
        <w:t xml:space="preserve">            int nc = c + dc;</w:t>
      </w:r>
      <w:r>
        <w:br/>
        <w:t xml:space="preserve">            if (nr &lt; 0 || nr &gt;= 3 || nc &lt; 0 || nc &gt;= 3) continue;</w:t>
      </w:r>
      <w:r>
        <w:br/>
        <w:t xml:space="preserve">            int nIdx = nr * 3 + nc;</w:t>
      </w:r>
      <w:r>
        <w:br/>
        <w:t xml:space="preserve">            PuzzleState next = *this;</w:t>
      </w:r>
      <w:r>
        <w:br/>
      </w:r>
      <w:r>
        <w:lastRenderedPageBreak/>
        <w:t xml:space="preserve">            swap(next.tiles[blankIdx], next.tiles[nIdx]);</w:t>
      </w:r>
      <w:r>
        <w:br/>
        <w:t xml:space="preserve">            next.blankIdx = nIdx;</w:t>
      </w:r>
      <w:r>
        <w:br/>
        <w:t xml:space="preserve">            nbrs.push_back(next);</w:t>
      </w:r>
      <w:r>
        <w:br/>
        <w:t xml:space="preserve">        }</w:t>
      </w:r>
      <w:r>
        <w:br/>
        <w:t xml:space="preserve">        return nbrs;</w:t>
      </w:r>
      <w:r>
        <w:br/>
        <w:t xml:space="preserve">    }</w:t>
      </w:r>
      <w:r>
        <w:br/>
      </w:r>
      <w:r>
        <w:br/>
        <w:t xml:space="preserve">    string toString() const {</w:t>
      </w:r>
      <w:r>
        <w:br/>
        <w:t xml:space="preserve">        string s;</w:t>
      </w:r>
      <w:r>
        <w:br/>
        <w:t xml:space="preserve">        for (int i = 0; i &lt; 9; ++i) {</w:t>
      </w:r>
      <w:r>
        <w:br/>
        <w:t xml:space="preserve">            s += to_string(tiles[i]);</w:t>
      </w:r>
      <w:r>
        <w:br/>
        <w:t xml:space="preserve">            if (i != 8) s += " ";</w:t>
      </w:r>
      <w:r>
        <w:br/>
        <w:t xml:space="preserve">        }</w:t>
      </w:r>
      <w:r>
        <w:br/>
        <w:t xml:space="preserve">        return s;</w:t>
      </w:r>
      <w:r>
        <w:br/>
        <w:t xml:space="preserve">    }</w:t>
      </w:r>
      <w:r>
        <w:br/>
        <w:t>};</w:t>
      </w:r>
      <w:r>
        <w:br/>
      </w:r>
      <w:r>
        <w:br/>
        <w:t>struct PuzzleStateHasher {</w:t>
      </w:r>
      <w:r>
        <w:br/>
        <w:t xml:space="preserve">    size_t operator()(const PuzzleState&amp; s) const noexcept {</w:t>
      </w:r>
      <w:r>
        <w:br/>
        <w:t xml:space="preserve">        size_t h = 0;</w:t>
      </w:r>
      <w:r>
        <w:br/>
        <w:t xml:space="preserve">        for (int x : s.tiles) {</w:t>
      </w:r>
      <w:r>
        <w:br/>
        <w:t xml:space="preserve">            h = h * 31 + x;</w:t>
      </w:r>
      <w:r>
        <w:br/>
        <w:t xml:space="preserve">        }</w:t>
      </w:r>
      <w:r>
        <w:br/>
        <w:t xml:space="preserve">        return h;</w:t>
      </w:r>
      <w:r>
        <w:br/>
        <w:t xml:space="preserve">    }</w:t>
      </w:r>
      <w:r>
        <w:br/>
        <w:t>};</w:t>
      </w:r>
      <w:r>
        <w:br/>
      </w:r>
      <w:r>
        <w:br/>
        <w:t>// Utility: check if puzzle is solvable (inversion parity)</w:t>
      </w:r>
      <w:r>
        <w:br/>
        <w:t>bool isSolvable(const PuzzleState&amp; s) {</w:t>
      </w:r>
      <w:r>
        <w:br/>
        <w:t xml:space="preserve">    int inv = 0;</w:t>
      </w:r>
      <w:r>
        <w:br/>
        <w:t xml:space="preserve">    for (int i = 0; i &lt; 9; ++i) {</w:t>
      </w:r>
      <w:r>
        <w:br/>
        <w:t xml:space="preserve">        for (int j = i + 1; j &lt; 9; ++j) {</w:t>
      </w:r>
      <w:r>
        <w:br/>
        <w:t xml:space="preserve">            if (s.tiles[i] &amp;&amp; s.tiles[j] &amp;&amp; s.tiles[i] &gt; s.tiles[j]) ++inv;</w:t>
      </w:r>
      <w:r>
        <w:br/>
        <w:t xml:space="preserve">        }</w:t>
      </w:r>
      <w:r>
        <w:br/>
        <w:t xml:space="preserve">    }</w:t>
      </w:r>
      <w:r>
        <w:br/>
        <w:t xml:space="preserve">    return inv % 2 == 0; // For 3x3, solvable if inversions is even</w:t>
      </w:r>
      <w:r>
        <w:br/>
        <w:t>}</w:t>
      </w:r>
      <w:r>
        <w:br/>
      </w:r>
      <w:r>
        <w:br/>
        <w:t>// ---------------- Backtracking (DFS) Solver ----------------</w:t>
      </w:r>
      <w:r>
        <w:br/>
      </w:r>
      <w:r>
        <w:br/>
        <w:t>bool dfs(const PuzzleState&amp; current, unordered_set&lt;PuzzleState, PuzzleStateHasher&gt;&amp; visited,</w:t>
      </w:r>
      <w:r>
        <w:br/>
        <w:t xml:space="preserve">         vector&lt;PuzzleState&gt;&amp; path, int depth, int depthLimit) {</w:t>
      </w:r>
      <w:r>
        <w:br/>
        <w:t xml:space="preserve">    if (current.isGoal()) return true;</w:t>
      </w:r>
      <w:r>
        <w:br/>
        <w:t xml:space="preserve">    if (depth &gt;= depthLimit) return false;</w:t>
      </w:r>
      <w:r>
        <w:br/>
      </w:r>
      <w:r>
        <w:br/>
        <w:t xml:space="preserve">    visited.insert(current);</w:t>
      </w:r>
      <w:r>
        <w:br/>
        <w:t xml:space="preserve">    for (const auto&amp; nxt : current.neighbors()) {</w:t>
      </w:r>
      <w:r>
        <w:br/>
        <w:t xml:space="preserve">        if (visited.count(nxt)) continue;</w:t>
      </w:r>
      <w:r>
        <w:br/>
        <w:t xml:space="preserve">        path.push_back(nxt);</w:t>
      </w:r>
      <w:r>
        <w:br/>
        <w:t xml:space="preserve">        if (dfs(nxt, visited, path, depth + 1, depthLimit)) return true;</w:t>
      </w:r>
      <w:r>
        <w:br/>
        <w:t xml:space="preserve">        path.pop_back();</w:t>
      </w:r>
      <w:r>
        <w:br/>
        <w:t xml:space="preserve">    }</w:t>
      </w:r>
      <w:r>
        <w:br/>
        <w:t xml:space="preserve">    visited.erase(current);</w:t>
      </w:r>
      <w:r>
        <w:br/>
        <w:t xml:space="preserve">    return false;</w:t>
      </w:r>
      <w:r>
        <w:br/>
      </w:r>
      <w:r>
        <w:lastRenderedPageBreak/>
        <w:t>}</w:t>
      </w:r>
      <w:r>
        <w:br/>
      </w:r>
      <w:r>
        <w:br/>
        <w:t>vector&lt;PuzzleState&gt; solveBacktracking(const PuzzleState&amp; start, int maxDepth = 50) {</w:t>
      </w:r>
      <w:r>
        <w:br/>
        <w:t xml:space="preserve">    for (int depthLim = 0; depthLim &lt;= maxDepth; ++depthLim) {</w:t>
      </w:r>
      <w:r>
        <w:br/>
        <w:t xml:space="preserve">        unordered_set&lt;PuzzleState, PuzzleStateHasher&gt; visited;</w:t>
      </w:r>
      <w:r>
        <w:br/>
        <w:t xml:space="preserve">        vector&lt;PuzzleState&gt; path{start};</w:t>
      </w:r>
      <w:r>
        <w:br/>
        <w:t xml:space="preserve">        if (dfs(start, visited, path, 0, depthLim)) return path;</w:t>
      </w:r>
      <w:r>
        <w:br/>
        <w:t xml:space="preserve">    }</w:t>
      </w:r>
      <w:r>
        <w:br/>
        <w:t xml:space="preserve">    return {};</w:t>
      </w:r>
      <w:r>
        <w:br/>
        <w:t>}</w:t>
      </w:r>
      <w:r>
        <w:br/>
      </w:r>
      <w:r>
        <w:br/>
        <w:t>// ---------------- A* Solver ----------------</w:t>
      </w:r>
      <w:r>
        <w:br/>
      </w:r>
      <w:r>
        <w:br/>
        <w:t>int manhattan(const PuzzleState&amp; s) {</w:t>
      </w:r>
      <w:r>
        <w:br/>
        <w:t xml:space="preserve">    int d = 0;</w:t>
      </w:r>
      <w:r>
        <w:br/>
        <w:t xml:space="preserve">    for (int idx = 0; idx &lt; 9; ++idx) {</w:t>
      </w:r>
      <w:r>
        <w:br/>
        <w:t xml:space="preserve">        int val = s.tiles[idx];</w:t>
      </w:r>
      <w:r>
        <w:br/>
        <w:t xml:space="preserve">        if (val == 0) continue;</w:t>
      </w:r>
      <w:r>
        <w:br/>
        <w:t xml:space="preserve">        int goalIdx = val - 1;</w:t>
      </w:r>
      <w:r>
        <w:br/>
        <w:t xml:space="preserve">        d += abs(idx/3 - goalIdx/3) + abs(idx%3 - goalIdx%3);</w:t>
      </w:r>
      <w:r>
        <w:br/>
        <w:t xml:space="preserve">    }</w:t>
      </w:r>
      <w:r>
        <w:br/>
        <w:t xml:space="preserve">    return d;</w:t>
      </w:r>
      <w:r>
        <w:br/>
        <w:t>}</w:t>
      </w:r>
      <w:r>
        <w:br/>
      </w:r>
      <w:r>
        <w:br/>
        <w:t>struct Node {</w:t>
      </w:r>
      <w:r>
        <w:br/>
        <w:t xml:space="preserve">    PuzzleState state;</w:t>
      </w:r>
      <w:r>
        <w:br/>
        <w:t xml:space="preserve">    int g; // cost so far</w:t>
      </w:r>
      <w:r>
        <w:br/>
        <w:t xml:space="preserve">    int h; // heuristic</w:t>
      </w:r>
      <w:r>
        <w:br/>
        <w:t xml:space="preserve">    int f; // g + h</w:t>
      </w:r>
      <w:r>
        <w:br/>
        <w:t xml:space="preserve">    shared_ptr&lt;Node&gt; parent;</w:t>
      </w:r>
      <w:r>
        <w:br/>
      </w:r>
      <w:r>
        <w:br/>
        <w:t xml:space="preserve">    Node(const PuzzleState&amp; s, int g_, int h_, shared_ptr&lt;Node&gt; p)</w:t>
      </w:r>
      <w:r>
        <w:br/>
        <w:t xml:space="preserve">        : state(s), g(g_), h(h_), f(g_ + h_), parent(std::move(p)) {}</w:t>
      </w:r>
      <w:r>
        <w:br/>
        <w:t>};</w:t>
      </w:r>
      <w:r>
        <w:br/>
      </w:r>
      <w:r>
        <w:br/>
        <w:t>struct NodeCmp {</w:t>
      </w:r>
      <w:r>
        <w:br/>
        <w:t xml:space="preserve">    bool operator()(const shared_ptr&lt;Node&gt;&amp; a, const shared_ptr&lt;Node&gt;&amp; b) const {</w:t>
      </w:r>
      <w:r>
        <w:br/>
        <w:t xml:space="preserve">        return a-&gt;f &gt; b-&gt;f; // min-heap</w:t>
      </w:r>
      <w:r>
        <w:br/>
        <w:t xml:space="preserve">    }</w:t>
      </w:r>
      <w:r>
        <w:br/>
        <w:t>};</w:t>
      </w:r>
      <w:r>
        <w:br/>
      </w:r>
      <w:r>
        <w:br/>
        <w:t>vector&lt;PuzzleState&gt; solveAStar(const PuzzleState&amp; start) {</w:t>
      </w:r>
      <w:r>
        <w:br/>
        <w:t xml:space="preserve">    priority_queue&lt;shared_ptr&lt;Node&gt;, vector&lt;shared_ptr&lt;Node&gt;&gt;, NodeCmp&gt; open;</w:t>
      </w:r>
      <w:r>
        <w:br/>
        <w:t xml:space="preserve">    unordered_map&lt;PuzzleState, int, PuzzleStateHasher&gt; bestG;</w:t>
      </w:r>
      <w:r>
        <w:br/>
      </w:r>
      <w:r>
        <w:br/>
        <w:t xml:space="preserve">    auto h0 = manhattan(start);</w:t>
      </w:r>
      <w:r>
        <w:br/>
        <w:t xml:space="preserve">    auto startNode = make_shared&lt;Node&gt;(start, 0, h0, nullptr);</w:t>
      </w:r>
      <w:r>
        <w:br/>
        <w:t xml:space="preserve">    open.push(startNode);</w:t>
      </w:r>
      <w:r>
        <w:br/>
        <w:t xml:space="preserve">    bestG[start] = 0;</w:t>
      </w:r>
      <w:r>
        <w:br/>
      </w:r>
      <w:r>
        <w:br/>
        <w:t xml:space="preserve">    while (!open.empty()) {</w:t>
      </w:r>
      <w:r>
        <w:br/>
        <w:t xml:space="preserve">        auto node = open.top();</w:t>
      </w:r>
      <w:r>
        <w:br/>
        <w:t xml:space="preserve">        open.pop();</w:t>
      </w:r>
      <w:r>
        <w:br/>
      </w:r>
      <w:r>
        <w:lastRenderedPageBreak/>
        <w:br/>
        <w:t xml:space="preserve">        if (node-&gt;state.isGoal()) {</w:t>
      </w:r>
      <w:r>
        <w:br/>
        <w:t xml:space="preserve">            // reconstruct</w:t>
      </w:r>
      <w:r>
        <w:br/>
        <w:t xml:space="preserve">            vector&lt;PuzzleState&gt; path;</w:t>
      </w:r>
      <w:r>
        <w:br/>
        <w:t xml:space="preserve">            for (auto n = node; n != nullptr; n = n-&gt;parent) path.push_back(n-&gt;state);</w:t>
      </w:r>
      <w:r>
        <w:br/>
        <w:t xml:space="preserve">            reverse(path.begin(), path.end());</w:t>
      </w:r>
      <w:r>
        <w:br/>
        <w:t xml:space="preserve">            return path;</w:t>
      </w:r>
      <w:r>
        <w:br/>
        <w:t xml:space="preserve">        }</w:t>
      </w:r>
      <w:r>
        <w:br/>
      </w:r>
      <w:r>
        <w:br/>
        <w:t xml:space="preserve">        for (const auto&amp; nbr : node-&gt;state.neighbors()) {</w:t>
      </w:r>
      <w:r>
        <w:br/>
        <w:t xml:space="preserve">            int tentativeG = node-&gt;g + 1;</w:t>
      </w:r>
      <w:r>
        <w:br/>
        <w:t xml:space="preserve">            if (!bestG.count(nbr) || tentativeG &lt; bestG[nbr]) {</w:t>
      </w:r>
      <w:r>
        <w:br/>
        <w:t xml:space="preserve">                bestG[nbr] = tentativeG;</w:t>
      </w:r>
      <w:r>
        <w:br/>
        <w:t xml:space="preserve">                auto nbrNode = make_shared&lt;Node&gt;(nbr, tentativeG, manhattan(nbr), node);</w:t>
      </w:r>
      <w:r>
        <w:br/>
        <w:t xml:space="preserve">                open.push(nbrNode);</w:t>
      </w:r>
      <w:r>
        <w:br/>
        <w:t xml:space="preserve">            }</w:t>
      </w:r>
      <w:r>
        <w:br/>
        <w:t xml:space="preserve">        }</w:t>
      </w:r>
      <w:r>
        <w:br/>
        <w:t xml:space="preserve">    }</w:t>
      </w:r>
      <w:r>
        <w:br/>
        <w:t xml:space="preserve">    return {};</w:t>
      </w:r>
      <w:r>
        <w:br/>
        <w:t>}</w:t>
      </w:r>
      <w:r>
        <w:br/>
      </w:r>
      <w:r>
        <w:br/>
        <w:t>// ---------------- Terminal I/O ----------------</w:t>
      </w:r>
      <w:r>
        <w:br/>
      </w:r>
      <w:r>
        <w:br/>
        <w:t>int main() {</w:t>
      </w:r>
      <w:r>
        <w:br/>
        <w:t xml:space="preserve">    string alg;</w:t>
      </w:r>
      <w:r>
        <w:br/>
        <w:t xml:space="preserve">    array&lt;int, 9&gt; tiles{};</w:t>
      </w:r>
      <w:r>
        <w:br/>
      </w:r>
      <w:r>
        <w:br/>
        <w:t xml:space="preserve">    int method = -1;</w:t>
      </w:r>
      <w:r>
        <w:br/>
        <w:t xml:space="preserve">    cout &lt;&lt; "Choose solver: 0 = A* , 1 = Backtracking : ";</w:t>
      </w:r>
      <w:r>
        <w:br/>
        <w:t xml:space="preserve">    cin &gt;&gt; method;</w:t>
      </w:r>
      <w:r>
        <w:br/>
        <w:t xml:space="preserve">    alg = (method == 0) ? "astar" : "backtracking";</w:t>
      </w:r>
      <w:r>
        <w:br/>
        <w:t xml:space="preserve">    cout &lt;&lt; "Enter the 9 puzzle numbers separated by spaces (use 0 for blank): ";</w:t>
      </w:r>
      <w:r>
        <w:br/>
        <w:t xml:space="preserve">    for (int i = 0; i &lt; 9; ++i) {</w:t>
      </w:r>
      <w:r>
        <w:br/>
        <w:t xml:space="preserve">        cin &gt;&gt; tiles[i];</w:t>
      </w:r>
      <w:r>
        <w:br/>
        <w:t xml:space="preserve">    }</w:t>
      </w:r>
      <w:r>
        <w:br/>
        <w:t xml:space="preserve">    PuzzleState start(tiles);</w:t>
      </w:r>
      <w:r>
        <w:br/>
      </w:r>
      <w:r>
        <w:br/>
        <w:t xml:space="preserve">    if (!isSolvable(start)) {</w:t>
      </w:r>
      <w:r>
        <w:br/>
        <w:t xml:space="preserve">        cout &lt;&lt; "The given puzzle is unsolvable.\n";</w:t>
      </w:r>
      <w:r>
        <w:br/>
        <w:t xml:space="preserve">        return 0;</w:t>
      </w:r>
      <w:r>
        <w:br/>
        <w:t xml:space="preserve">    }</w:t>
      </w:r>
      <w:r>
        <w:br/>
      </w:r>
      <w:r>
        <w:br/>
        <w:t xml:space="preserve">    vector&lt;PuzzleState&gt; solution;</w:t>
      </w:r>
      <w:r>
        <w:br/>
        <w:t xml:space="preserve">    auto begin = chrono::steady_clock::now();</w:t>
      </w:r>
      <w:r>
        <w:br/>
        <w:t xml:space="preserve">    if (alg == "astar") {</w:t>
      </w:r>
      <w:r>
        <w:br/>
        <w:t xml:space="preserve">        solution = solveAStar(start);</w:t>
      </w:r>
      <w:r>
        <w:br/>
        <w:t xml:space="preserve">    } else if (alg == "backtracking") {</w:t>
      </w:r>
      <w:r>
        <w:br/>
        <w:t xml:space="preserve">        solution = solveBacktracking(start, 50);</w:t>
      </w:r>
      <w:r>
        <w:br/>
        <w:t xml:space="preserve">    } else {</w:t>
      </w:r>
      <w:r>
        <w:br/>
        <w:t xml:space="preserve">        cout &lt;&lt; "Unknown algorithm. Use 'astar' or 'backtracking'.\n";</w:t>
      </w:r>
      <w:r>
        <w:br/>
        <w:t xml:space="preserve">        return 1;</w:t>
      </w:r>
      <w:r>
        <w:br/>
        <w:t xml:space="preserve">    }</w:t>
      </w:r>
      <w:r>
        <w:br/>
      </w:r>
      <w:r>
        <w:lastRenderedPageBreak/>
        <w:t xml:space="preserve">    auto end = chrono::steady_clock::now();</w:t>
      </w:r>
      <w:r>
        <w:br/>
      </w:r>
      <w:r>
        <w:br/>
        <w:t xml:space="preserve">    if (solution.empty()) {</w:t>
      </w:r>
      <w:r>
        <w:br/>
        <w:t xml:space="preserve">        cout &lt;&lt; "No solution found within limits.\n";</w:t>
      </w:r>
      <w:r>
        <w:br/>
        <w:t xml:space="preserve">        return 0;</w:t>
      </w:r>
      <w:r>
        <w:br/>
        <w:t xml:space="preserve">    }</w:t>
      </w:r>
      <w:r>
        <w:br/>
      </w:r>
      <w:r>
        <w:br/>
        <w:t xml:space="preserve">    cout &lt;&lt; "Solution found in " &lt;&lt; solution.size() - 1 &lt;&lt; " moves.\n";</w:t>
      </w:r>
      <w:r>
        <w:br/>
        <w:t xml:space="preserve">    cout &lt;&lt; "Time taken: " &lt;&lt; chrono::duration_cast&lt;chrono::milliseconds&gt;(end-begin).count() &lt;&lt; " ms\n";</w:t>
      </w:r>
      <w:r>
        <w:br/>
        <w:t xml:space="preserve">    cout &lt;&lt; "Steps:\n";</w:t>
      </w:r>
      <w:r>
        <w:br/>
        <w:t xml:space="preserve">    for (size_t step = 0; step &lt; solution.size(); ++step) {</w:t>
      </w:r>
      <w:r>
        <w:br/>
        <w:t xml:space="preserve">        cout &lt;&lt; "Step " &lt;&lt; step &lt;&lt; ": " &lt;&lt; solution[step].toString() &lt;&lt; "\n";</w:t>
      </w:r>
      <w:r>
        <w:br/>
        <w:t xml:space="preserve">    }</w:t>
      </w:r>
      <w:r>
        <w:br/>
      </w:r>
      <w:r>
        <w:br/>
        <w:t xml:space="preserve">    return 0;</w:t>
      </w:r>
      <w:r>
        <w:br/>
        <w:t>}</w:t>
      </w:r>
      <w:r>
        <w:br/>
      </w:r>
    </w:p>
    <w:p w14:paraId="67B55609" w14:textId="77777777" w:rsidR="003F22E1" w:rsidRDefault="00000000">
      <w:r>
        <w:br w:type="page"/>
      </w:r>
    </w:p>
    <w:p w14:paraId="32B27F7F" w14:textId="77777777" w:rsidR="003F22E1" w:rsidRDefault="00000000">
      <w:pPr>
        <w:pStyle w:val="CodeBlock"/>
      </w:pPr>
      <w:r>
        <w:rPr>
          <w:b/>
          <w:sz w:val="24"/>
        </w:rPr>
        <w:lastRenderedPageBreak/>
        <w:t>--- HTML (index.html) Code ---</w:t>
      </w:r>
      <w:r>
        <w:rPr>
          <w:b/>
          <w:sz w:val="24"/>
        </w:rPr>
        <w:br/>
      </w:r>
    </w:p>
    <w:p w14:paraId="04D1F804" w14:textId="77777777" w:rsidR="003F22E1" w:rsidRDefault="00000000">
      <w:pPr>
        <w:pStyle w:val="CodeBlock"/>
      </w:pPr>
      <w:r>
        <w:t>&lt;!DOCTYPE html&gt;</w:t>
      </w:r>
      <w:r>
        <w:br/>
        <w:t>&lt;html lang="en"&gt;</w:t>
      </w:r>
      <w:r>
        <w:br/>
        <w:t>&lt;head&gt;</w:t>
      </w:r>
      <w:r>
        <w:br/>
        <w:t xml:space="preserve">    &lt;meta charset="UTF-8"&gt;</w:t>
      </w:r>
      <w:r>
        <w:br/>
        <w:t xml:space="preserve">    &lt;meta name="viewport" content="width=device-width, initial-scale=1.0"&gt;</w:t>
      </w:r>
      <w:r>
        <w:br/>
        <w:t xml:space="preserve">    &lt;title&gt;8-Puzzle Game&lt;/title&gt;</w:t>
      </w:r>
      <w:r>
        <w:br/>
        <w:t xml:space="preserve">    &lt;link rel="stylesheet" href="style.css"&gt;</w:t>
      </w:r>
      <w:r>
        <w:br/>
        <w:t xml:space="preserve">    &lt;link href="https://fonts.googleapis.com/css2?family=Poppins:wght@400;600&amp;display=swap" rel="stylesheet"&gt;</w:t>
      </w:r>
      <w:r>
        <w:br/>
        <w:t>&lt;/head&gt;</w:t>
      </w:r>
      <w:r>
        <w:br/>
        <w:t>&lt;body&gt;</w:t>
      </w:r>
      <w:r>
        <w:br/>
        <w:t xml:space="preserve">    &lt;div class="container"&gt;</w:t>
      </w:r>
      <w:r>
        <w:br/>
        <w:t xml:space="preserve">        &lt;header&gt;</w:t>
      </w:r>
      <w:r>
        <w:br/>
        <w:t xml:space="preserve">            &lt;h1&gt;8-Puzzle Solver&lt;/h1&gt;</w:t>
      </w:r>
      <w:r>
        <w:br/>
        <w:t xml:space="preserve">            &lt;p&gt;Click a tile to move it or let the AI solve it for you.&lt;/p&gt;</w:t>
      </w:r>
      <w:r>
        <w:br/>
        <w:t xml:space="preserve">        &lt;/header&gt;</w:t>
      </w:r>
      <w:r>
        <w:br/>
      </w:r>
      <w:r>
        <w:br/>
        <w:t xml:space="preserve">        &lt;div class="game-controls"&gt;</w:t>
      </w:r>
      <w:r>
        <w:br/>
        <w:t xml:space="preserve">            &lt;div class="button-group"&gt;</w:t>
      </w:r>
      <w:r>
        <w:br/>
        <w:t xml:space="preserve">                &lt;button id="shuffle-btn"&gt;Shuffle&lt;/button&gt;</w:t>
      </w:r>
      <w:r>
        <w:br/>
        <w:t xml:space="preserve">                &lt;select id="algorithm-select"&gt;</w:t>
      </w:r>
      <w:r>
        <w:br/>
        <w:t xml:space="preserve">                    &lt;option value="astar"&gt;A* Search&lt;/option&gt;</w:t>
      </w:r>
      <w:r>
        <w:br/>
        <w:t xml:space="preserve">                    &lt;option value="backtracking"&gt;Backtracking&lt;/option&gt;</w:t>
      </w:r>
      <w:r>
        <w:br/>
        <w:t xml:space="preserve">                &lt;/select&gt;</w:t>
      </w:r>
      <w:r>
        <w:br/>
        <w:t xml:space="preserve">                &lt;button id="solve-btn"&gt;Solve&lt;/button&gt;</w:t>
      </w:r>
      <w:r>
        <w:br/>
        <w:t xml:space="preserve">            &lt;/div&gt;</w:t>
      </w:r>
      <w:r>
        <w:br/>
        <w:t xml:space="preserve">        &lt;/div&gt;</w:t>
      </w:r>
      <w:r>
        <w:br/>
      </w:r>
      <w:r>
        <w:br/>
        <w:t xml:space="preserve">        &lt;div class="game-area"&gt;</w:t>
      </w:r>
      <w:r>
        <w:br/>
        <w:t xml:space="preserve">            &lt;div id="puzzle-container"&gt;</w:t>
      </w:r>
      <w:r>
        <w:br/>
        <w:t xml:space="preserve">                &lt;div id="puzzle-grid"&gt;&lt;/div&gt;</w:t>
      </w:r>
      <w:r>
        <w:br/>
        <w:t xml:space="preserve">            &lt;/div&gt;</w:t>
      </w:r>
      <w:r>
        <w:br/>
        <w:t xml:space="preserve">            &lt;div id="history-container"&gt;</w:t>
      </w:r>
      <w:r>
        <w:br/>
        <w:t xml:space="preserve">                &lt;h3&gt;Solver History&lt;/h3&gt;</w:t>
      </w:r>
      <w:r>
        <w:br/>
        <w:t xml:space="preserve">                &lt;div id="history-log"&gt;&lt;/div&gt;</w:t>
      </w:r>
      <w:r>
        <w:br/>
        <w:t xml:space="preserve">            &lt;/div&gt;</w:t>
      </w:r>
      <w:r>
        <w:br/>
        <w:t xml:space="preserve">        &lt;/div&gt;</w:t>
      </w:r>
      <w:r>
        <w:br/>
      </w:r>
      <w:r>
        <w:br/>
        <w:t xml:space="preserve">        &lt;div id="status-panel"&gt;</w:t>
      </w:r>
      <w:r>
        <w:br/>
        <w:t xml:space="preserve">            &lt;p id="status-message"&gt;Game ready. Press Shuffle to begin.&lt;/p&gt;</w:t>
      </w:r>
      <w:r>
        <w:br/>
        <w:t xml:space="preserve">            &lt;div class="stats"&gt;</w:t>
      </w:r>
      <w:r>
        <w:br/>
        <w:t xml:space="preserve">                &lt;span id="move-counter"&gt;Moves: 0&lt;/span&gt;</w:t>
      </w:r>
      <w:r>
        <w:br/>
        <w:t xml:space="preserve">                &lt;span id="timer"&gt;Time: 0s&lt;/span&gt;</w:t>
      </w:r>
      <w:r>
        <w:br/>
        <w:t xml:space="preserve">            &lt;/div&gt;</w:t>
      </w:r>
      <w:r>
        <w:br/>
        <w:t xml:space="preserve">        &lt;/div&gt;</w:t>
      </w:r>
      <w:r>
        <w:br/>
        <w:t xml:space="preserve">    &lt;/div&gt;</w:t>
      </w:r>
      <w:r>
        <w:br/>
      </w:r>
      <w:r>
        <w:br/>
        <w:t xml:space="preserve">    &lt;script src="script.js"&gt;&lt;/script&gt;</w:t>
      </w:r>
      <w:r>
        <w:br/>
        <w:t>&lt;/body&gt;</w:t>
      </w:r>
      <w:r>
        <w:br/>
        <w:t>&lt;/html&gt;</w:t>
      </w:r>
      <w:r>
        <w:br/>
      </w:r>
    </w:p>
    <w:p w14:paraId="062472DF" w14:textId="77777777" w:rsidR="003F22E1" w:rsidRDefault="00000000">
      <w:r>
        <w:lastRenderedPageBreak/>
        <w:br w:type="page"/>
      </w:r>
    </w:p>
    <w:p w14:paraId="3F577814" w14:textId="77777777" w:rsidR="003F22E1" w:rsidRDefault="00000000">
      <w:pPr>
        <w:pStyle w:val="CodeBlock"/>
      </w:pPr>
      <w:r>
        <w:rPr>
          <w:b/>
          <w:sz w:val="24"/>
        </w:rPr>
        <w:lastRenderedPageBreak/>
        <w:t>--- CSS (style.css) Code ---</w:t>
      </w:r>
      <w:r>
        <w:rPr>
          <w:b/>
          <w:sz w:val="24"/>
        </w:rPr>
        <w:br/>
      </w:r>
    </w:p>
    <w:p w14:paraId="19A67168" w14:textId="77777777" w:rsidR="003F22E1" w:rsidRDefault="00000000">
      <w:pPr>
        <w:pStyle w:val="CodeBlock"/>
      </w:pPr>
      <w:r>
        <w:t>body {</w:t>
      </w:r>
      <w:r>
        <w:br/>
        <w:t xml:space="preserve">    font-family: 'Poppins', sans-serif;</w:t>
      </w:r>
      <w:r>
        <w:br/>
        <w:t xml:space="preserve">    background-color: #f0f2f5;</w:t>
      </w:r>
      <w:r>
        <w:br/>
        <w:t xml:space="preserve">    color: #333;</w:t>
      </w:r>
      <w:r>
        <w:br/>
        <w:t xml:space="preserve">    display: flex;</w:t>
      </w:r>
      <w:r>
        <w:br/>
        <w:t xml:space="preserve">    justify-content: center;</w:t>
      </w:r>
      <w:r>
        <w:br/>
        <w:t xml:space="preserve">    align-items: center;</w:t>
      </w:r>
      <w:r>
        <w:br/>
        <w:t xml:space="preserve">    min-height: 100vh;</w:t>
      </w:r>
      <w:r>
        <w:br/>
        <w:t xml:space="preserve">    margin: 0;</w:t>
      </w:r>
      <w:r>
        <w:br/>
        <w:t>}</w:t>
      </w:r>
      <w:r>
        <w:br/>
      </w:r>
      <w:r>
        <w:br/>
        <w:t>.container {</w:t>
      </w:r>
      <w:r>
        <w:br/>
        <w:t xml:space="preserve">    background: #ffffff;</w:t>
      </w:r>
      <w:r>
        <w:br/>
        <w:t xml:space="preserve">    border-radius: 12px;</w:t>
      </w:r>
      <w:r>
        <w:br/>
        <w:t xml:space="preserve">    box-shadow: 0 8px 24px rgba(0,0,0,0.1);</w:t>
      </w:r>
      <w:r>
        <w:br/>
        <w:t xml:space="preserve">    padding: 2rem;</w:t>
      </w:r>
      <w:r>
        <w:br/>
        <w:t xml:space="preserve">    width: 90%;</w:t>
      </w:r>
      <w:r>
        <w:br/>
        <w:t xml:space="preserve">    max-width: 800px;</w:t>
      </w:r>
      <w:r>
        <w:br/>
        <w:t xml:space="preserve">    text-align: center;</w:t>
      </w:r>
      <w:r>
        <w:br/>
        <w:t>}</w:t>
      </w:r>
      <w:r>
        <w:br/>
      </w:r>
      <w:r>
        <w:br/>
        <w:t>header h1 {</w:t>
      </w:r>
      <w:r>
        <w:br/>
        <w:t xml:space="preserve">    color: #2c3e50;</w:t>
      </w:r>
      <w:r>
        <w:br/>
        <w:t xml:space="preserve">    margin-bottom: 0.5rem;</w:t>
      </w:r>
      <w:r>
        <w:br/>
        <w:t>}</w:t>
      </w:r>
      <w:r>
        <w:br/>
      </w:r>
      <w:r>
        <w:br/>
        <w:t>header p {</w:t>
      </w:r>
      <w:r>
        <w:br/>
        <w:t xml:space="preserve">    color: #7f8c8d;</w:t>
      </w:r>
      <w:r>
        <w:br/>
        <w:t xml:space="preserve">    margin-bottom: 1.5rem;</w:t>
      </w:r>
      <w:r>
        <w:br/>
        <w:t>}</w:t>
      </w:r>
      <w:r>
        <w:br/>
      </w:r>
      <w:r>
        <w:br/>
        <w:t>.game-controls {</w:t>
      </w:r>
      <w:r>
        <w:br/>
        <w:t xml:space="preserve">    display: flex;</w:t>
      </w:r>
      <w:r>
        <w:br/>
        <w:t xml:space="preserve">    flex-direction: column;</w:t>
      </w:r>
      <w:r>
        <w:br/>
        <w:t xml:space="preserve">    align-items: center;</w:t>
      </w:r>
      <w:r>
        <w:br/>
        <w:t xml:space="preserve">    gap: 20px;</w:t>
      </w:r>
      <w:r>
        <w:br/>
        <w:t xml:space="preserve">    margin-bottom: 20px;</w:t>
      </w:r>
      <w:r>
        <w:br/>
        <w:t>}</w:t>
      </w:r>
      <w:r>
        <w:br/>
      </w:r>
      <w:r>
        <w:br/>
        <w:t>.button-group {</w:t>
      </w:r>
      <w:r>
        <w:br/>
        <w:t xml:space="preserve">    display: flex;</w:t>
      </w:r>
      <w:r>
        <w:br/>
        <w:t xml:space="preserve">    gap: 10px;</w:t>
      </w:r>
      <w:r>
        <w:br/>
        <w:t xml:space="preserve">    align-items: center;</w:t>
      </w:r>
      <w:r>
        <w:br/>
        <w:t>}</w:t>
      </w:r>
      <w:r>
        <w:br/>
      </w:r>
      <w:r>
        <w:br/>
        <w:t>select#algorithm-select {</w:t>
      </w:r>
      <w:r>
        <w:br/>
        <w:t xml:space="preserve">    padding: 0.7rem 1rem;</w:t>
      </w:r>
      <w:r>
        <w:br/>
        <w:t xml:space="preserve">    border-radius: 8px;</w:t>
      </w:r>
      <w:r>
        <w:br/>
        <w:t xml:space="preserve">    border: 1px solid #bdc3c7;</w:t>
      </w:r>
      <w:r>
        <w:br/>
        <w:t xml:space="preserve">    font-family: 'Poppins', sans-serif;</w:t>
      </w:r>
      <w:r>
        <w:br/>
        <w:t xml:space="preserve">    font-size: 1rem;</w:t>
      </w:r>
      <w:r>
        <w:br/>
        <w:t xml:space="preserve">    font-weight: 600;</w:t>
      </w:r>
      <w:r>
        <w:br/>
      </w:r>
      <w:r>
        <w:lastRenderedPageBreak/>
        <w:t xml:space="preserve">    cursor: pointer;</w:t>
      </w:r>
      <w:r>
        <w:br/>
        <w:t xml:space="preserve">    background-color: white;</w:t>
      </w:r>
      <w:r>
        <w:br/>
        <w:t xml:space="preserve">    color: #2c3e50;</w:t>
      </w:r>
      <w:r>
        <w:br/>
        <w:t>}</w:t>
      </w:r>
      <w:r>
        <w:br/>
      </w:r>
      <w:r>
        <w:br/>
        <w:t>button {</w:t>
      </w:r>
      <w:r>
        <w:br/>
        <w:t xml:space="preserve">    padding: 0.7rem 1.5rem;</w:t>
      </w:r>
      <w:r>
        <w:br/>
        <w:t xml:space="preserve">    border-radius: 8px;</w:t>
      </w:r>
      <w:r>
        <w:br/>
        <w:t xml:space="preserve">    border: none;</w:t>
      </w:r>
      <w:r>
        <w:br/>
        <w:t xml:space="preserve">    font-family: 'Poppins', sans-serif;</w:t>
      </w:r>
      <w:r>
        <w:br/>
        <w:t xml:space="preserve">    font-size: 1rem;</w:t>
      </w:r>
      <w:r>
        <w:br/>
        <w:t xml:space="preserve">    font-weight: 600;</w:t>
      </w:r>
      <w:r>
        <w:br/>
        <w:t xml:space="preserve">    cursor: pointer;</w:t>
      </w:r>
      <w:r>
        <w:br/>
        <w:t xml:space="preserve">    transition: all 0.2s ease;</w:t>
      </w:r>
      <w:r>
        <w:br/>
        <w:t xml:space="preserve">    color: white;</w:t>
      </w:r>
      <w:r>
        <w:br/>
        <w:t>}</w:t>
      </w:r>
      <w:r>
        <w:br/>
      </w:r>
      <w:r>
        <w:br/>
        <w:t>#shuffle-btn {</w:t>
      </w:r>
      <w:r>
        <w:br/>
        <w:t xml:space="preserve">    background-color: #e67e22;</w:t>
      </w:r>
      <w:r>
        <w:br/>
        <w:t>}</w:t>
      </w:r>
      <w:r>
        <w:br/>
        <w:t>#shuffle-btn:hover {</w:t>
      </w:r>
      <w:r>
        <w:br/>
        <w:t xml:space="preserve">    background-color: #d35400;</w:t>
      </w:r>
      <w:r>
        <w:br/>
        <w:t>}</w:t>
      </w:r>
      <w:r>
        <w:br/>
      </w:r>
      <w:r>
        <w:br/>
        <w:t>#solve-btn {</w:t>
      </w:r>
      <w:r>
        <w:br/>
        <w:t xml:space="preserve">    background-color: #3498db;</w:t>
      </w:r>
      <w:r>
        <w:br/>
        <w:t>}</w:t>
      </w:r>
      <w:r>
        <w:br/>
        <w:t>#solve-btn:hover {</w:t>
      </w:r>
      <w:r>
        <w:br/>
        <w:t xml:space="preserve">    background-color: #2980b9;</w:t>
      </w:r>
      <w:r>
        <w:br/>
        <w:t>}</w:t>
      </w:r>
      <w:r>
        <w:br/>
      </w:r>
      <w:r>
        <w:br/>
        <w:t>.game-area {</w:t>
      </w:r>
      <w:r>
        <w:br/>
        <w:t xml:space="preserve">    display: flex;</w:t>
      </w:r>
      <w:r>
        <w:br/>
        <w:t xml:space="preserve">    justify-content: center;</w:t>
      </w:r>
      <w:r>
        <w:br/>
        <w:t xml:space="preserve">    gap: 2rem;</w:t>
      </w:r>
      <w:r>
        <w:br/>
        <w:t xml:space="preserve">    margin-bottom: 1.5rem;</w:t>
      </w:r>
      <w:r>
        <w:br/>
        <w:t>}</w:t>
      </w:r>
      <w:r>
        <w:br/>
      </w:r>
      <w:r>
        <w:br/>
        <w:t>#puzzle-container {</w:t>
      </w:r>
      <w:r>
        <w:br/>
        <w:t xml:space="preserve">    width: 324px;</w:t>
      </w:r>
      <w:r>
        <w:br/>
        <w:t xml:space="preserve">    height: 324px;</w:t>
      </w:r>
      <w:r>
        <w:br/>
        <w:t>}</w:t>
      </w:r>
      <w:r>
        <w:br/>
      </w:r>
      <w:r>
        <w:br/>
        <w:t>#puzzle-grid {</w:t>
      </w:r>
      <w:r>
        <w:br/>
        <w:t xml:space="preserve">    position: relative;</w:t>
      </w:r>
      <w:r>
        <w:br/>
        <w:t xml:space="preserve">    width: 100%;</w:t>
      </w:r>
      <w:r>
        <w:br/>
        <w:t xml:space="preserve">    height: 100%;</w:t>
      </w:r>
      <w:r>
        <w:br/>
        <w:t xml:space="preserve">    background-color: #bdc3c7;</w:t>
      </w:r>
      <w:r>
        <w:br/>
        <w:t xml:space="preserve">    border-radius: 8px;</w:t>
      </w:r>
      <w:r>
        <w:br/>
        <w:t>}</w:t>
      </w:r>
      <w:r>
        <w:br/>
      </w:r>
      <w:r>
        <w:br/>
        <w:t>.puzzle-tile {</w:t>
      </w:r>
      <w:r>
        <w:br/>
        <w:t xml:space="preserve">    position: absolute;</w:t>
      </w:r>
      <w:r>
        <w:br/>
        <w:t xml:space="preserve">    width: 100px;</w:t>
      </w:r>
      <w:r>
        <w:br/>
        <w:t xml:space="preserve">    height: 100px;</w:t>
      </w:r>
      <w:r>
        <w:br/>
      </w:r>
      <w:r>
        <w:lastRenderedPageBreak/>
        <w:t xml:space="preserve">    margin: 4px;</w:t>
      </w:r>
      <w:r>
        <w:br/>
        <w:t xml:space="preserve">    background-color: #ecf0f1;</w:t>
      </w:r>
      <w:r>
        <w:br/>
        <w:t xml:space="preserve">    color: #2c3e50;</w:t>
      </w:r>
      <w:r>
        <w:br/>
        <w:t xml:space="preserve">    font-size: 2.5rem;</w:t>
      </w:r>
      <w:r>
        <w:br/>
        <w:t xml:space="preserve">    font-weight: 600;</w:t>
      </w:r>
      <w:r>
        <w:br/>
        <w:t xml:space="preserve">    display: flex;</w:t>
      </w:r>
      <w:r>
        <w:br/>
        <w:t xml:space="preserve">    justify-content: center;</w:t>
      </w:r>
      <w:r>
        <w:br/>
        <w:t xml:space="preserve">    align-items: center;</w:t>
      </w:r>
      <w:r>
        <w:br/>
        <w:t xml:space="preserve">    border-radius: 4px;</w:t>
      </w:r>
      <w:r>
        <w:br/>
        <w:t xml:space="preserve">    user-select: none;</w:t>
      </w:r>
      <w:r>
        <w:br/>
        <w:t xml:space="preserve">    cursor: pointer;</w:t>
      </w:r>
      <w:r>
        <w:br/>
        <w:t xml:space="preserve">    transition: transform 0.25s ease-in-out;</w:t>
      </w:r>
      <w:r>
        <w:br/>
        <w:t>}</w:t>
      </w:r>
      <w:r>
        <w:br/>
      </w:r>
      <w:r>
        <w:br/>
        <w:t>.puzzle-tile.highlight {</w:t>
      </w:r>
      <w:r>
        <w:br/>
        <w:t xml:space="preserve">    background-color: #f1c40f;</w:t>
      </w:r>
      <w:r>
        <w:br/>
        <w:t>}</w:t>
      </w:r>
      <w:r>
        <w:br/>
      </w:r>
      <w:r>
        <w:br/>
        <w:t>#history-container {</w:t>
      </w:r>
      <w:r>
        <w:br/>
        <w:t xml:space="preserve">    width: 300px;</w:t>
      </w:r>
      <w:r>
        <w:br/>
        <w:t xml:space="preserve">    text-align: left;</w:t>
      </w:r>
      <w:r>
        <w:br/>
        <w:t>}</w:t>
      </w:r>
      <w:r>
        <w:br/>
      </w:r>
      <w:r>
        <w:br/>
        <w:t>#history-container h3 {</w:t>
      </w:r>
      <w:r>
        <w:br/>
        <w:t xml:space="preserve">    margin-top: 0;</w:t>
      </w:r>
      <w:r>
        <w:br/>
        <w:t xml:space="preserve">    color: #2c3e50;</w:t>
      </w:r>
      <w:r>
        <w:br/>
        <w:t xml:space="preserve">    border-bottom: 2px solid #ecf0f1;</w:t>
      </w:r>
      <w:r>
        <w:br/>
        <w:t xml:space="preserve">    padding-bottom: 0.5rem;</w:t>
      </w:r>
      <w:r>
        <w:br/>
        <w:t>}</w:t>
      </w:r>
      <w:r>
        <w:br/>
      </w:r>
      <w:r>
        <w:br/>
        <w:t>#history-log {</w:t>
      </w:r>
      <w:r>
        <w:br/>
        <w:t xml:space="preserve">    height: 280px;</w:t>
      </w:r>
      <w:r>
        <w:br/>
        <w:t xml:space="preserve">    overflow-y: auto;</w:t>
      </w:r>
      <w:r>
        <w:br/>
        <w:t xml:space="preserve">    background: #fdfdfd;</w:t>
      </w:r>
      <w:r>
        <w:br/>
        <w:t xml:space="preserve">    border: 1px solid #ecf0f1;</w:t>
      </w:r>
      <w:r>
        <w:br/>
        <w:t xml:space="preserve">    border-radius: 8px;</w:t>
      </w:r>
      <w:r>
        <w:br/>
        <w:t xml:space="preserve">    padding: 0.5rem;</w:t>
      </w:r>
      <w:r>
        <w:br/>
        <w:t xml:space="preserve">    font-size: 0.9rem;</w:t>
      </w:r>
      <w:r>
        <w:br/>
        <w:t xml:space="preserve">    color: #34495e;</w:t>
      </w:r>
      <w:r>
        <w:br/>
        <w:t>}</w:t>
      </w:r>
      <w:r>
        <w:br/>
      </w:r>
      <w:r>
        <w:br/>
        <w:t>.log-entry {</w:t>
      </w:r>
      <w:r>
        <w:br/>
        <w:t xml:space="preserve">    padding: 0.4rem 0.6rem;</w:t>
      </w:r>
      <w:r>
        <w:br/>
        <w:t xml:space="preserve">    border-bottom: 1px solid #f0f2f5;</w:t>
      </w:r>
      <w:r>
        <w:br/>
        <w:t>}</w:t>
      </w:r>
      <w:r>
        <w:br/>
      </w:r>
      <w:r>
        <w:br/>
        <w:t>.log-entry.node-check {</w:t>
      </w:r>
      <w:r>
        <w:br/>
        <w:t xml:space="preserve">    color: #7f8c8d;</w:t>
      </w:r>
      <w:r>
        <w:br/>
        <w:t>}</w:t>
      </w:r>
      <w:r>
        <w:br/>
      </w:r>
      <w:r>
        <w:br/>
        <w:t>.log-entry.goal-found {</w:t>
      </w:r>
      <w:r>
        <w:br/>
        <w:t xml:space="preserve">    color: #27ae60;</w:t>
      </w:r>
      <w:r>
        <w:br/>
        <w:t xml:space="preserve">    font-weight: 600;</w:t>
      </w:r>
      <w:r>
        <w:br/>
        <w:t>}</w:t>
      </w:r>
      <w:r>
        <w:br/>
      </w:r>
      <w:r>
        <w:br/>
      </w:r>
      <w:r>
        <w:lastRenderedPageBreak/>
        <w:t>#status-panel {</w:t>
      </w:r>
      <w:r>
        <w:br/>
        <w:t xml:space="preserve">    background-color: #ecf0f1;</w:t>
      </w:r>
      <w:r>
        <w:br/>
        <w:t xml:space="preserve">    padding: 1rem;</w:t>
      </w:r>
      <w:r>
        <w:br/>
        <w:t xml:space="preserve">    border-radius: 8px;</w:t>
      </w:r>
      <w:r>
        <w:br/>
        <w:t xml:space="preserve">    margin-bottom: 1rem;</w:t>
      </w:r>
      <w:r>
        <w:br/>
        <w:t>}</w:t>
      </w:r>
      <w:r>
        <w:br/>
      </w:r>
      <w:r>
        <w:br/>
        <w:t>.stats {</w:t>
      </w:r>
      <w:r>
        <w:br/>
        <w:t xml:space="preserve">    display: flex;</w:t>
      </w:r>
      <w:r>
        <w:br/>
        <w:t xml:space="preserve">    justify-content: space-around;</w:t>
      </w:r>
      <w:r>
        <w:br/>
        <w:t xml:space="preserve">    font-weight: 600;</w:t>
      </w:r>
      <w:r>
        <w:br/>
        <w:t xml:space="preserve">    color: #34495e;</w:t>
      </w:r>
      <w:r>
        <w:br/>
        <w:t>}</w:t>
      </w:r>
      <w:r>
        <w:br/>
      </w:r>
      <w:r>
        <w:br/>
        <w:t>.custom-puzzle-controls {</w:t>
      </w:r>
      <w:r>
        <w:br/>
        <w:t xml:space="preserve">    display: flex;</w:t>
      </w:r>
      <w:r>
        <w:br/>
        <w:t xml:space="preserve">    justify-content: center;</w:t>
      </w:r>
      <w:r>
        <w:br/>
        <w:t xml:space="preserve">    gap: 0.5rem;</w:t>
      </w:r>
      <w:r>
        <w:br/>
        <w:t>}</w:t>
      </w:r>
      <w:r>
        <w:br/>
      </w:r>
      <w:r>
        <w:br/>
        <w:t>#puzzle-input {</w:t>
      </w:r>
      <w:r>
        <w:br/>
        <w:t xml:space="preserve">    flex-grow: 1;</w:t>
      </w:r>
      <w:r>
        <w:br/>
        <w:t xml:space="preserve">    max-width: 400px;</w:t>
      </w:r>
      <w:r>
        <w:br/>
        <w:t xml:space="preserve">    padding: 0.6rem;</w:t>
      </w:r>
      <w:r>
        <w:br/>
        <w:t xml:space="preserve">    border: 1px solid #bdc3c7;</w:t>
      </w:r>
      <w:r>
        <w:br/>
        <w:t xml:space="preserve">    border-radius: 8px;</w:t>
      </w:r>
      <w:r>
        <w:br/>
        <w:t xml:space="preserve">    font-size: 1rem;</w:t>
      </w:r>
      <w:r>
        <w:br/>
        <w:t>}</w:t>
      </w:r>
      <w:r>
        <w:br/>
      </w:r>
      <w:r>
        <w:br/>
        <w:t>#load-puzzle-btn {</w:t>
      </w:r>
      <w:r>
        <w:br/>
        <w:t xml:space="preserve">    background-color: #27ae60;</w:t>
      </w:r>
      <w:r>
        <w:br/>
        <w:t xml:space="preserve">    border-color: #27ae60;</w:t>
      </w:r>
      <w:r>
        <w:br/>
        <w:t xml:space="preserve">    color: white;</w:t>
      </w:r>
      <w:r>
        <w:br/>
        <w:t>}</w:t>
      </w:r>
      <w:r>
        <w:br/>
      </w:r>
      <w:r>
        <w:br/>
        <w:t>#load-puzzle-btn:hover {</w:t>
      </w:r>
      <w:r>
        <w:br/>
        <w:t xml:space="preserve">    background-color: #229954;</w:t>
      </w:r>
      <w:r>
        <w:br/>
        <w:t>}</w:t>
      </w:r>
      <w:r>
        <w:br/>
      </w:r>
    </w:p>
    <w:p w14:paraId="215969F7" w14:textId="77777777" w:rsidR="003F22E1" w:rsidRDefault="00000000">
      <w:r>
        <w:br w:type="page"/>
      </w:r>
    </w:p>
    <w:p w14:paraId="7E42F1A2" w14:textId="77777777" w:rsidR="003F22E1" w:rsidRDefault="00000000">
      <w:pPr>
        <w:pStyle w:val="CodeBlock"/>
      </w:pPr>
      <w:r>
        <w:rPr>
          <w:b/>
          <w:sz w:val="24"/>
        </w:rPr>
        <w:lastRenderedPageBreak/>
        <w:t>--- JavaScript (script.js) Code ---</w:t>
      </w:r>
      <w:r>
        <w:rPr>
          <w:b/>
          <w:sz w:val="24"/>
        </w:rPr>
        <w:br/>
      </w:r>
    </w:p>
    <w:p w14:paraId="693CC9F0" w14:textId="77777777" w:rsidR="003F22E1" w:rsidRDefault="00000000">
      <w:pPr>
        <w:pStyle w:val="CodeBlock"/>
      </w:pPr>
      <w:r>
        <w:t>document.addEventListener('DOMContentLoaded', () =&gt; {</w:t>
      </w:r>
      <w:r>
        <w:br/>
        <w:t xml:space="preserve">    // --- DOM Elements ---</w:t>
      </w:r>
      <w:r>
        <w:br/>
        <w:t xml:space="preserve">    const grid = document.getElementById('puzzle-grid');</w:t>
      </w:r>
      <w:r>
        <w:br/>
        <w:t xml:space="preserve">    const shuffleBtn = document.getElementById('shuffle-btn');</w:t>
      </w:r>
      <w:r>
        <w:br/>
        <w:t xml:space="preserve">    const solveBtn = document.getElementById('solve-btn');</w:t>
      </w:r>
      <w:r>
        <w:br/>
        <w:t xml:space="preserve">    const algorithmSelect = document.getElementById('algorithm-select');</w:t>
      </w:r>
      <w:r>
        <w:br/>
        <w:t xml:space="preserve">    const moveCounter = document.getElementById('move-counter');</w:t>
      </w:r>
      <w:r>
        <w:br/>
        <w:t xml:space="preserve">    const timerDisplay = document.getElementById('timer');</w:t>
      </w:r>
      <w:r>
        <w:br/>
        <w:t xml:space="preserve">    const statusMessage = document.getElementById('status-message');</w:t>
      </w:r>
      <w:r>
        <w:br/>
        <w:t xml:space="preserve">    const historyLog = document.getElementById('history-log');</w:t>
      </w:r>
      <w:r>
        <w:br/>
      </w:r>
      <w:r>
        <w:br/>
        <w:t xml:space="preserve">    // --- Game State ---</w:t>
      </w:r>
      <w:r>
        <w:br/>
        <w:t xml:space="preserve">    let currentState = [];</w:t>
      </w:r>
      <w:r>
        <w:br/>
        <w:t xml:space="preserve">    let tileElements = {};</w:t>
      </w:r>
      <w:r>
        <w:br/>
        <w:t xml:space="preserve">    let moveCount = 0;</w:t>
      </w:r>
      <w:r>
        <w:br/>
        <w:t xml:space="preserve">    let timer = 0;</w:t>
      </w:r>
      <w:r>
        <w:br/>
        <w:t xml:space="preserve">    let timerInterval = null;</w:t>
      </w:r>
      <w:r>
        <w:br/>
        <w:t xml:space="preserve">    let isSolving = false;</w:t>
      </w:r>
      <w:r>
        <w:br/>
        <w:t xml:space="preserve">    const goalState = [1, 2, 3, 4, 5, 6, 7, 8, 0];</w:t>
      </w:r>
      <w:r>
        <w:br/>
      </w:r>
      <w:r>
        <w:br/>
        <w:t xml:space="preserve">    // --- Priority Queue for A* ---</w:t>
      </w:r>
      <w:r>
        <w:br/>
        <w:t xml:space="preserve">    class PriorityQueue {</w:t>
      </w:r>
      <w:r>
        <w:br/>
        <w:t xml:space="preserve">        constructor() { this.elements = []; }</w:t>
      </w:r>
      <w:r>
        <w:br/>
        <w:t xml:space="preserve">        enqueue(element, priority) {</w:t>
      </w:r>
      <w:r>
        <w:br/>
        <w:t xml:space="preserve">            this.elements.push({ element, priority });</w:t>
      </w:r>
      <w:r>
        <w:br/>
        <w:t xml:space="preserve">            this.elements.sort((a, b) =&gt; a.priority - b.priority);</w:t>
      </w:r>
      <w:r>
        <w:br/>
        <w:t xml:space="preserve">        }</w:t>
      </w:r>
      <w:r>
        <w:br/>
        <w:t xml:space="preserve">        dequeue() { return this.elements.shift().element; }</w:t>
      </w:r>
      <w:r>
        <w:br/>
        <w:t xml:space="preserve">        isEmpty() { return this.elements.length === 0; }</w:t>
      </w:r>
      <w:r>
        <w:br/>
        <w:t xml:space="preserve">    }</w:t>
      </w:r>
      <w:r>
        <w:br/>
      </w:r>
      <w:r>
        <w:br/>
        <w:t xml:space="preserve">    // --- Game Initialization ---</w:t>
      </w:r>
      <w:r>
        <w:br/>
        <w:t xml:space="preserve">    function initializeGame() {</w:t>
      </w:r>
      <w:r>
        <w:br/>
        <w:t xml:space="preserve">        grid.innerHTML = '';</w:t>
      </w:r>
      <w:r>
        <w:br/>
        <w:t xml:space="preserve">        tileElements = {};</w:t>
      </w:r>
      <w:r>
        <w:br/>
        <w:t xml:space="preserve">        for (let i = 1; i &lt;= 8; i++) {</w:t>
      </w:r>
      <w:r>
        <w:br/>
        <w:t xml:space="preserve">            const tileEl = document.createElement('div');</w:t>
      </w:r>
      <w:r>
        <w:br/>
        <w:t xml:space="preserve">            tileEl.classList.add('puzzle-tile');</w:t>
      </w:r>
      <w:r>
        <w:br/>
        <w:t xml:space="preserve">            tileEl.textContent = i;</w:t>
      </w:r>
      <w:r>
        <w:br/>
        <w:t xml:space="preserve">            tileEl.dataset.value = i;</w:t>
      </w:r>
      <w:r>
        <w:br/>
        <w:t xml:space="preserve">            tileEl.addEventListener('click', () =&gt; onTileClick(i));</w:t>
      </w:r>
      <w:r>
        <w:br/>
        <w:t xml:space="preserve">            grid.appendChild(tileEl);</w:t>
      </w:r>
      <w:r>
        <w:br/>
        <w:t xml:space="preserve">            tileElements[i] = tileEl;</w:t>
      </w:r>
      <w:r>
        <w:br/>
        <w:t xml:space="preserve">        }</w:t>
      </w:r>
      <w:r>
        <w:br/>
        <w:t xml:space="preserve">        loadState(goalState);</w:t>
      </w:r>
      <w:r>
        <w:br/>
        <w:t xml:space="preserve">        updateStatus('Game ready. Press Shuffle to begin.');</w:t>
      </w:r>
      <w:r>
        <w:br/>
        <w:t xml:space="preserve">    }</w:t>
      </w:r>
      <w:r>
        <w:br/>
      </w:r>
      <w:r>
        <w:br/>
        <w:t xml:space="preserve">    function loadState(state) {</w:t>
      </w:r>
      <w:r>
        <w:br/>
        <w:t xml:space="preserve">        currentState = [...state];</w:t>
      </w:r>
      <w:r>
        <w:br/>
        <w:t xml:space="preserve">        moveCount = 0;</w:t>
      </w:r>
      <w:r>
        <w:br/>
        <w:t xml:space="preserve">        stopTimer();</w:t>
      </w:r>
      <w:r>
        <w:br/>
      </w:r>
      <w:r>
        <w:lastRenderedPageBreak/>
        <w:t xml:space="preserve">        resetTimer();</w:t>
      </w:r>
      <w:r>
        <w:br/>
        <w:t xml:space="preserve">        clearHistory();</w:t>
      </w:r>
      <w:r>
        <w:br/>
        <w:t xml:space="preserve">        updateTilePositions();</w:t>
      </w:r>
      <w:r>
        <w:br/>
        <w:t xml:space="preserve">        updateMoveCounter();</w:t>
      </w:r>
      <w:r>
        <w:br/>
        <w:t xml:space="preserve">    }</w:t>
      </w:r>
      <w:r>
        <w:br/>
      </w:r>
      <w:r>
        <w:br/>
        <w:t xml:space="preserve">    // --- Rendering and Animation ---</w:t>
      </w:r>
      <w:r>
        <w:br/>
        <w:t xml:space="preserve">    function updateTilePositions() {</w:t>
      </w:r>
      <w:r>
        <w:br/>
        <w:t xml:space="preserve">        for (let i = 0; i &lt; 9; i++) {</w:t>
      </w:r>
      <w:r>
        <w:br/>
        <w:t xml:space="preserve">            const tileValue = currentState[i];</w:t>
      </w:r>
      <w:r>
        <w:br/>
        <w:t xml:space="preserve">            if (tileValue === 0) continue;</w:t>
      </w:r>
      <w:r>
        <w:br/>
        <w:t xml:space="preserve">            const tileEl = tileElements[tileValue];</w:t>
      </w:r>
      <w:r>
        <w:br/>
        <w:t xml:space="preserve">            const x = i % 3;</w:t>
      </w:r>
      <w:r>
        <w:br/>
        <w:t xml:space="preserve">            const y = Math.floor(i / 3);</w:t>
      </w:r>
      <w:r>
        <w:br/>
        <w:t xml:space="preserve">            tileEl.style.transform = `translate(${x * 108}px, ${y * 108}px)`;</w:t>
      </w:r>
      <w:r>
        <w:br/>
        <w:t xml:space="preserve">        }</w:t>
      </w:r>
      <w:r>
        <w:br/>
        <w:t xml:space="preserve">    }</w:t>
      </w:r>
      <w:r>
        <w:br/>
      </w:r>
      <w:r>
        <w:br/>
        <w:t xml:space="preserve">    // --- User Interaction ---</w:t>
      </w:r>
      <w:r>
        <w:br/>
        <w:t xml:space="preserve">    function onTileClick(tileValue) {</w:t>
      </w:r>
      <w:r>
        <w:br/>
        <w:t xml:space="preserve">        if (isSolving) return;</w:t>
      </w:r>
      <w:r>
        <w:br/>
        <w:t xml:space="preserve">        const tileIndex = currentState.indexOf(tileValue);</w:t>
      </w:r>
      <w:r>
        <w:br/>
        <w:t xml:space="preserve">        const blankIndex = currentState.indexOf(0);</w:t>
      </w:r>
      <w:r>
        <w:br/>
        <w:t xml:space="preserve">        const [row, col] = [Math.floor(tileIndex / 3), tileIndex % 3];</w:t>
      </w:r>
      <w:r>
        <w:br/>
        <w:t xml:space="preserve">        const [blankRow, blankCol] = [Math.floor(blankIndex / 3), blankIndex % 3];</w:t>
      </w:r>
      <w:r>
        <w:br/>
      </w:r>
      <w:r>
        <w:br/>
        <w:t xml:space="preserve">        if (Math.abs(row - blankRow) + Math.abs(col - blankCol) === 1) {</w:t>
      </w:r>
      <w:r>
        <w:br/>
        <w:t xml:space="preserve">            if (!timerInterval) startTimer();</w:t>
      </w:r>
      <w:r>
        <w:br/>
        <w:t xml:space="preserve">            moveCount++;</w:t>
      </w:r>
      <w:r>
        <w:br/>
        <w:t xml:space="preserve">            swapAndAnimate(tileIndex, blankIndex);</w:t>
      </w:r>
      <w:r>
        <w:br/>
        <w:t xml:space="preserve">            if (isSolved()) {</w:t>
      </w:r>
      <w:r>
        <w:br/>
        <w:t xml:space="preserve">                stopTimer();</w:t>
      </w:r>
      <w:r>
        <w:br/>
        <w:t xml:space="preserve">                updateStatus(`Congratulations! Solved in ${moveCount} moves.`);</w:t>
      </w:r>
      <w:r>
        <w:br/>
        <w:t xml:space="preserve">            }</w:t>
      </w:r>
      <w:r>
        <w:br/>
        <w:t xml:space="preserve">        }</w:t>
      </w:r>
      <w:r>
        <w:br/>
        <w:t xml:space="preserve">    }</w:t>
      </w:r>
      <w:r>
        <w:br/>
      </w:r>
      <w:r>
        <w:br/>
        <w:t xml:space="preserve">    async function swapAndAnimate(indexA, indexB, isSolverMove = false, movedTile) {</w:t>
      </w:r>
      <w:r>
        <w:br/>
        <w:t xml:space="preserve">        [currentState[indexA], currentState[indexB]] = [currentState[indexB], currentState[indexA]];</w:t>
      </w:r>
      <w:r>
        <w:br/>
        <w:t xml:space="preserve">        updateTilePositions();</w:t>
      </w:r>
      <w:r>
        <w:br/>
        <w:t xml:space="preserve">        if (isSolverMove) {</w:t>
      </w:r>
      <w:r>
        <w:br/>
        <w:t xml:space="preserve">            const tileEl = tileElements[movedTile];</w:t>
      </w:r>
      <w:r>
        <w:br/>
        <w:t xml:space="preserve">            tileEl.classList.add('highlight');</w:t>
      </w:r>
      <w:r>
        <w:br/>
        <w:t xml:space="preserve">            await new Promise(resolve =&gt; setTimeout(resolve, 250));</w:t>
      </w:r>
      <w:r>
        <w:br/>
        <w:t xml:space="preserve">            tileEl.classList.remove('highlight');</w:t>
      </w:r>
      <w:r>
        <w:br/>
        <w:t xml:space="preserve">        }</w:t>
      </w:r>
      <w:r>
        <w:br/>
        <w:t xml:space="preserve">        updateMoveCounter();</w:t>
      </w:r>
      <w:r>
        <w:br/>
        <w:t xml:space="preserve">    }</w:t>
      </w:r>
      <w:r>
        <w:br/>
      </w:r>
      <w:r>
        <w:br/>
        <w:t xml:space="preserve">    // --- Game Logic &amp; Controls ---</w:t>
      </w:r>
      <w:r>
        <w:br/>
        <w:t xml:space="preserve">    function isSolved() {</w:t>
      </w:r>
      <w:r>
        <w:br/>
        <w:t xml:space="preserve">        return JSON.stringify(currentState) === JSON.stringify(goalState);</w:t>
      </w:r>
      <w:r>
        <w:br/>
      </w:r>
      <w:r>
        <w:lastRenderedPageBreak/>
        <w:t xml:space="preserve">    }</w:t>
      </w:r>
      <w:r>
        <w:br/>
      </w:r>
      <w:r>
        <w:br/>
        <w:t xml:space="preserve">    function shuffle() {</w:t>
      </w:r>
      <w:r>
        <w:br/>
        <w:t xml:space="preserve">        let puzzle = [...goalState];</w:t>
      </w:r>
      <w:r>
        <w:br/>
        <w:t xml:space="preserve">        for (let i = 0; i &lt; 150; i++) {</w:t>
      </w:r>
      <w:r>
        <w:br/>
        <w:t xml:space="preserve">            const neighbors = getNeighbors(puzzle).states;</w:t>
      </w:r>
      <w:r>
        <w:br/>
        <w:t xml:space="preserve">            puzzle = neighbors[Math.floor(Math.random() * neighbors.length)];</w:t>
      </w:r>
      <w:r>
        <w:br/>
        <w:t xml:space="preserve">        }</w:t>
      </w:r>
      <w:r>
        <w:br/>
        <w:t xml:space="preserve">        loadState(puzzle);</w:t>
      </w:r>
      <w:r>
        <w:br/>
        <w:t xml:space="preserve">        updateStatus('Shuffled! Your turn to solve.');</w:t>
      </w:r>
      <w:r>
        <w:br/>
        <w:t xml:space="preserve">    }</w:t>
      </w:r>
      <w:r>
        <w:br/>
      </w:r>
      <w:r>
        <w:br/>
        <w:t xml:space="preserve">    // --- AI Solvers ---</w:t>
      </w:r>
      <w:r>
        <w:br/>
        <w:t xml:space="preserve">    async function solve() {</w:t>
      </w:r>
      <w:r>
        <w:br/>
        <w:t xml:space="preserve">        if (isSolving) return;</w:t>
      </w:r>
      <w:r>
        <w:br/>
        <w:t xml:space="preserve">        if (isSolved()) {</w:t>
      </w:r>
      <w:r>
        <w:br/>
        <w:t xml:space="preserve">            updateStatus('Puzzle is already solved!');</w:t>
      </w:r>
      <w:r>
        <w:br/>
        <w:t xml:space="preserve">            return;</w:t>
      </w:r>
      <w:r>
        <w:br/>
        <w:t xml:space="preserve">        }</w:t>
      </w:r>
      <w:r>
        <w:br/>
        <w:t xml:space="preserve">        isSolving = true;</w:t>
      </w:r>
      <w:r>
        <w:br/>
        <w:t xml:space="preserve">        setControls(false);</w:t>
      </w:r>
      <w:r>
        <w:br/>
        <w:t xml:space="preserve">        updateStatus('Solving...');</w:t>
      </w:r>
      <w:r>
        <w:br/>
        <w:t xml:space="preserve">        clearHistory();</w:t>
      </w:r>
      <w:r>
        <w:br/>
      </w:r>
      <w:r>
        <w:br/>
        <w:t xml:space="preserve">        const algorithm = algorithmSelect.value;</w:t>
      </w:r>
      <w:r>
        <w:br/>
      </w:r>
      <w:r>
        <w:br/>
        <w:t xml:space="preserve">        if (algorithm === 'backtracking') {</w:t>
      </w:r>
      <w:r>
        <w:br/>
        <w:t xml:space="preserve">            // Use web worker for heavy backtracking search</w:t>
      </w:r>
      <w:r>
        <w:br/>
        <w:t xml:space="preserve">            const worker = new Worker('solver_worker.js');</w:t>
      </w:r>
      <w:r>
        <w:br/>
        <w:t xml:space="preserve">            const startTime = performance.now();</w:t>
      </w:r>
      <w:r>
        <w:br/>
        <w:t xml:space="preserve">            worker.postMessage({ state: currentState, algorithm: 'backtracking' });</w:t>
      </w:r>
      <w:r>
        <w:br/>
      </w:r>
      <w:r>
        <w:br/>
        <w:t xml:space="preserve">            worker.onmessage = async (e) =&gt; {</w:t>
      </w:r>
      <w:r>
        <w:br/>
        <w:t xml:space="preserve">                const { status, path, message } = e.data;</w:t>
      </w:r>
      <w:r>
        <w:br/>
        <w:t xml:space="preserve">                if (status === 'done' &amp;&amp; path) {</w:t>
      </w:r>
      <w:r>
        <w:br/>
        <w:t xml:space="preserve">                    const duration = ((performance.now() - startTime) / 1000).toFixed(2);</w:t>
      </w:r>
      <w:r>
        <w:br/>
        <w:t xml:space="preserve">                    await visualizeSolution(path);</w:t>
      </w:r>
      <w:r>
        <w:br/>
        <w:t xml:space="preserve">                    updateStatus(`Solved with BACKTRACKING in ${duration}s – ${path.length - 1} moves.`);</w:t>
      </w:r>
      <w:r>
        <w:br/>
        <w:t xml:space="preserve">                } else if (status === 'error') {</w:t>
      </w:r>
      <w:r>
        <w:br/>
        <w:t xml:space="preserve">                    updateStatus(`Error: ${message}`);</w:t>
      </w:r>
      <w:r>
        <w:br/>
        <w:t xml:space="preserve">                }</w:t>
      </w:r>
      <w:r>
        <w:br/>
        <w:t xml:space="preserve">                worker.terminate();</w:t>
      </w:r>
      <w:r>
        <w:br/>
        <w:t xml:space="preserve">                isSolving = false;</w:t>
      </w:r>
      <w:r>
        <w:br/>
        <w:t xml:space="preserve">                setControls(true);</w:t>
      </w:r>
      <w:r>
        <w:br/>
        <w:t xml:space="preserve">            };</w:t>
      </w:r>
      <w:r>
        <w:br/>
        <w:t xml:space="preserve">            return;</w:t>
      </w:r>
      <w:r>
        <w:br/>
        <w:t xml:space="preserve">        }</w:t>
      </w:r>
      <w:r>
        <w:br/>
      </w:r>
      <w:r>
        <w:br/>
        <w:t xml:space="preserve">        // Default to in-thread A* (fast)</w:t>
      </w:r>
      <w:r>
        <w:br/>
        <w:t xml:space="preserve">        const path = solveAStar(currentState);</w:t>
      </w:r>
      <w:r>
        <w:br/>
        <w:t xml:space="preserve">        if (path &amp;&amp; path.length &gt; 0) {</w:t>
      </w:r>
      <w:r>
        <w:br/>
        <w:t xml:space="preserve">            await visualizeSolution(path);</w:t>
      </w:r>
      <w:r>
        <w:br/>
      </w:r>
      <w:r>
        <w:lastRenderedPageBreak/>
        <w:t xml:space="preserve">            updateStatus(`Solved with A* in ${path.length - 1} moves.`);</w:t>
      </w:r>
      <w:r>
        <w:br/>
        <w:t xml:space="preserve">        } else {</w:t>
      </w:r>
      <w:r>
        <w:br/>
        <w:t xml:space="preserve">            updateStatus('No solution found. The puzzle might be too complex or unsolvable.');</w:t>
      </w:r>
      <w:r>
        <w:br/>
        <w:t xml:space="preserve">        }</w:t>
      </w:r>
      <w:r>
        <w:br/>
        <w:t xml:space="preserve">        isSolving = false;</w:t>
      </w:r>
      <w:r>
        <w:br/>
        <w:t xml:space="preserve">        setControls(true);</w:t>
      </w:r>
      <w:r>
        <w:br/>
        <w:t xml:space="preserve">    }</w:t>
      </w:r>
      <w:r>
        <w:br/>
      </w:r>
      <w:r>
        <w:br/>
        <w:t xml:space="preserve">    function getNeighbors(state) {</w:t>
      </w:r>
      <w:r>
        <w:br/>
        <w:t xml:space="preserve">        const moves = [];</w:t>
      </w:r>
      <w:r>
        <w:br/>
        <w:t xml:space="preserve">        const blankIndex = state.indexOf(0);</w:t>
      </w:r>
      <w:r>
        <w:br/>
        <w:t xml:space="preserve">        const [row, col] = [Math.floor(blankIndex / 3), blankIndex % 3];</w:t>
      </w:r>
      <w:r>
        <w:br/>
        <w:t xml:space="preserve">        const directions = { 'Up': [-1, 0], 'Down': [1, 0], 'Left': [0, -1], 'Right': [0, 1] };</w:t>
      </w:r>
      <w:r>
        <w:br/>
      </w:r>
      <w:r>
        <w:br/>
        <w:t xml:space="preserve">        for (const [name, [dr, dc]] of Object.entries(directions)) {</w:t>
      </w:r>
      <w:r>
        <w:br/>
        <w:t xml:space="preserve">            const newRow = row + dr, newCol = col + dc;</w:t>
      </w:r>
      <w:r>
        <w:br/>
        <w:t xml:space="preserve">            if (newRow &gt;= 0 &amp;&amp; newRow &lt; 3 &amp;&amp; newCol &gt;= 0 &amp;&amp; newCol &lt; 3) {</w:t>
      </w:r>
      <w:r>
        <w:br/>
        <w:t xml:space="preserve">                const newIndex = newRow * 3 + newCol;</w:t>
      </w:r>
      <w:r>
        <w:br/>
        <w:t xml:space="preserve">                const newState = [...state];</w:t>
      </w:r>
      <w:r>
        <w:br/>
        <w:t xml:space="preserve">                const movedTile = newState[newIndex];</w:t>
      </w:r>
      <w:r>
        <w:br/>
        <w:t xml:space="preserve">                [newState[blankIndex], newState[newIndex]] = [newState[newIndex], newState[blankIndex]];</w:t>
      </w:r>
      <w:r>
        <w:br/>
        <w:t xml:space="preserve">                moves.push({ state: newState, movedTile, direction: name });</w:t>
      </w:r>
      <w:r>
        <w:br/>
        <w:t xml:space="preserve">            }</w:t>
      </w:r>
      <w:r>
        <w:br/>
        <w:t xml:space="preserve">        }</w:t>
      </w:r>
      <w:r>
        <w:br/>
        <w:t xml:space="preserve">        return { states: moves.map(m =&gt; m.state), moves: moves };</w:t>
      </w:r>
      <w:r>
        <w:br/>
        <w:t xml:space="preserve">    }</w:t>
      </w:r>
      <w:r>
        <w:br/>
      </w:r>
      <w:r>
        <w:br/>
        <w:t xml:space="preserve">    function manhattan(state) {</w:t>
      </w:r>
      <w:r>
        <w:br/>
        <w:t xml:space="preserve">        let distance = 0;</w:t>
      </w:r>
      <w:r>
        <w:br/>
        <w:t xml:space="preserve">        for (let i = 0; i &lt; 9; i++) {</w:t>
      </w:r>
      <w:r>
        <w:br/>
        <w:t xml:space="preserve">            if (state[i] !== 0) {</w:t>
      </w:r>
      <w:r>
        <w:br/>
        <w:t xml:space="preserve">                const goalIndex = state[i] - 1;</w:t>
      </w:r>
      <w:r>
        <w:br/>
        <w:t xml:space="preserve">                const [row, col] = [Math.floor(i / 3), i % 3];</w:t>
      </w:r>
      <w:r>
        <w:br/>
        <w:t xml:space="preserve">                const [goalRow, goalCol] = [Math.floor(goalIndex / 3), goalIndex % 3];</w:t>
      </w:r>
      <w:r>
        <w:br/>
        <w:t xml:space="preserve">                distance += Math.abs(row - goalRow) + Math.abs(col - goalCol);</w:t>
      </w:r>
      <w:r>
        <w:br/>
        <w:t xml:space="preserve">            }</w:t>
      </w:r>
      <w:r>
        <w:br/>
        <w:t xml:space="preserve">        }</w:t>
      </w:r>
      <w:r>
        <w:br/>
        <w:t xml:space="preserve">        return distance;</w:t>
      </w:r>
      <w:r>
        <w:br/>
        <w:t xml:space="preserve">    }</w:t>
      </w:r>
      <w:r>
        <w:br/>
      </w:r>
      <w:r>
        <w:br/>
        <w:t xml:space="preserve">    // --- A* Solver ---</w:t>
      </w:r>
      <w:r>
        <w:br/>
        <w:t xml:space="preserve">    function solveAStar(initialState) {</w:t>
      </w:r>
      <w:r>
        <w:br/>
        <w:t xml:space="preserve">        const frontier = new PriorityQueue();</w:t>
      </w:r>
      <w:r>
        <w:br/>
        <w:t xml:space="preserve">        const initialNode = { state: initialState, parent: null, movedTile: null, direction: null };</w:t>
      </w:r>
      <w:r>
        <w:br/>
        <w:t xml:space="preserve">        frontier.enqueue(initialNode, manhattan(initialState));</w:t>
      </w:r>
      <w:r>
        <w:br/>
        <w:t xml:space="preserve">        </w:t>
      </w:r>
      <w:r>
        <w:br/>
        <w:t xml:space="preserve">        const cameFrom = { [JSON.stringify(initialState)]: null };</w:t>
      </w:r>
      <w:r>
        <w:br/>
        <w:t xml:space="preserve">        const costSoFar = { [JSON.stringify(initialState)]: 0 };</w:t>
      </w:r>
      <w:r>
        <w:br/>
      </w:r>
      <w:r>
        <w:br/>
        <w:t xml:space="preserve">        addHistoryLog('Starting A* Search...', 'title');</w:t>
      </w:r>
      <w:r>
        <w:br/>
      </w:r>
      <w:r>
        <w:lastRenderedPageBreak/>
        <w:t xml:space="preserve">        addHistoryLog('A* explores the most promising moves first, guaranteeing the shortest path.', 'info');</w:t>
      </w:r>
      <w:r>
        <w:br/>
      </w:r>
      <w:r>
        <w:br/>
        <w:t xml:space="preserve">        while (!frontier.isEmpty()) {</w:t>
      </w:r>
      <w:r>
        <w:br/>
        <w:t xml:space="preserve">            const current = frontier.dequeue();</w:t>
      </w:r>
      <w:r>
        <w:br/>
        <w:t xml:space="preserve">            const currentStateStr = JSON.stringify(current.state);</w:t>
      </w:r>
      <w:r>
        <w:br/>
      </w:r>
      <w:r>
        <w:br/>
        <w:t xml:space="preserve">            if (currentStateStr === JSON.stringify(goalState)) {</w:t>
      </w:r>
      <w:r>
        <w:br/>
        <w:t xml:space="preserve">                addHistoryLog('Goal Reached!', 'goal-found');</w:t>
      </w:r>
      <w:r>
        <w:br/>
        <w:t xml:space="preserve">                let path = [];</w:t>
      </w:r>
      <w:r>
        <w:br/>
        <w:t xml:space="preserve">                let temp = current;</w:t>
      </w:r>
      <w:r>
        <w:br/>
        <w:t xml:space="preserve">                while (temp) {</w:t>
      </w:r>
      <w:r>
        <w:br/>
        <w:t xml:space="preserve">                    path.unshift(temp);</w:t>
      </w:r>
      <w:r>
        <w:br/>
        <w:t xml:space="preserve">                    temp = temp.parent;</w:t>
      </w:r>
      <w:r>
        <w:br/>
        <w:t xml:space="preserve">                }</w:t>
      </w:r>
      <w:r>
        <w:br/>
        <w:t xml:space="preserve">                return path;</w:t>
      </w:r>
      <w:r>
        <w:br/>
        <w:t xml:space="preserve">            }</w:t>
      </w:r>
      <w:r>
        <w:br/>
      </w:r>
      <w:r>
        <w:br/>
        <w:t xml:space="preserve">            const { moves } = getNeighbors(current.state);</w:t>
      </w:r>
      <w:r>
        <w:br/>
        <w:t xml:space="preserve">            for (const move of moves) {</w:t>
      </w:r>
      <w:r>
        <w:br/>
        <w:t xml:space="preserve">                const newCost = costSoFar[currentStateStr] + 1;</w:t>
      </w:r>
      <w:r>
        <w:br/>
        <w:t xml:space="preserve">                const nextStateStr = JSON.stringify(move.state);</w:t>
      </w:r>
      <w:r>
        <w:br/>
      </w:r>
      <w:r>
        <w:br/>
        <w:t xml:space="preserve">                if (cameFrom[nextStateStr] === undefined || newCost &lt; costSoFar[nextStateStr]) {</w:t>
      </w:r>
      <w:r>
        <w:br/>
        <w:t xml:space="preserve">                    costSoFar[nextStateStr] = newCost;</w:t>
      </w:r>
      <w:r>
        <w:br/>
        <w:t xml:space="preserve">                    const priority = newCost + manhattan(move.state);</w:t>
      </w:r>
      <w:r>
        <w:br/>
        <w:t xml:space="preserve">                    const newNode = { state: move.state, parent: current, movedTile: move.movedTile, direction: move.direction };</w:t>
      </w:r>
      <w:r>
        <w:br/>
        <w:t xml:space="preserve">                    frontier.enqueue(newNode, priority);</w:t>
      </w:r>
      <w:r>
        <w:br/>
        <w:t xml:space="preserve">                    cameFrom[nextStateStr] = current;</w:t>
      </w:r>
      <w:r>
        <w:br/>
        <w:t xml:space="preserve">                }</w:t>
      </w:r>
      <w:r>
        <w:br/>
        <w:t xml:space="preserve">            }</w:t>
      </w:r>
      <w:r>
        <w:br/>
        <w:t xml:space="preserve">        }</w:t>
      </w:r>
      <w:r>
        <w:br/>
        <w:t xml:space="preserve">        return null; // No solution found</w:t>
      </w:r>
      <w:r>
        <w:br/>
        <w:t xml:space="preserve">    }</w:t>
      </w:r>
      <w:r>
        <w:br/>
      </w:r>
      <w:r>
        <w:br/>
        <w:t xml:space="preserve">    // --- Backtracking Solver (DFS) ---</w:t>
      </w:r>
      <w:r>
        <w:br/>
        <w:t xml:space="preserve">    function solveBacktracking(initialState) {</w:t>
      </w:r>
      <w:r>
        <w:br/>
        <w:t xml:space="preserve">        let solutionPath = [];</w:t>
      </w:r>
      <w:r>
        <w:br/>
        <w:t xml:space="preserve">        const visited = new Set();</w:t>
      </w:r>
      <w:r>
        <w:br/>
        <w:t xml:space="preserve">        const maxDepth = 35; // Safety limit to prevent infinite loops in very hard puzzles</w:t>
      </w:r>
      <w:r>
        <w:br/>
      </w:r>
      <w:r>
        <w:br/>
        <w:t xml:space="preserve">        addHistoryLog('Starting Backtracking Search...', 'title');</w:t>
      </w:r>
      <w:r>
        <w:br/>
        <w:t xml:space="preserve">        addHistoryLog('Backtracking explores one path deeply, then backtracks if it hits a dead end.', 'info');</w:t>
      </w:r>
      <w:r>
        <w:br/>
      </w:r>
      <w:r>
        <w:br/>
        <w:t xml:space="preserve">        function dfs(path) {</w:t>
      </w:r>
      <w:r>
        <w:br/>
        <w:t xml:space="preserve">            if (solutionPath.length &gt; 0) return;</w:t>
      </w:r>
      <w:r>
        <w:br/>
      </w:r>
      <w:r>
        <w:br/>
        <w:t xml:space="preserve">            const current = path[path.length - 1];</w:t>
      </w:r>
      <w:r>
        <w:br/>
        <w:t xml:space="preserve">            const currentStateStr = JSON.stringify(current.state);</w:t>
      </w:r>
      <w:r>
        <w:br/>
      </w:r>
      <w:r>
        <w:br/>
        <w:t xml:space="preserve">            if (currentStateStr === JSON.stringify(goalState)) {</w:t>
      </w:r>
      <w:r>
        <w:br/>
      </w:r>
      <w:r>
        <w:lastRenderedPageBreak/>
        <w:t xml:space="preserve">                addHistoryLog('Goal Reached!', 'goal-found');</w:t>
      </w:r>
      <w:r>
        <w:br/>
        <w:t xml:space="preserve">                solutionPath = [...path]; // Create a copy of the found path</w:t>
      </w:r>
      <w:r>
        <w:br/>
        <w:t xml:space="preserve">                return;</w:t>
      </w:r>
      <w:r>
        <w:br/>
        <w:t xml:space="preserve">            }</w:t>
      </w:r>
      <w:r>
        <w:br/>
      </w:r>
      <w:r>
        <w:br/>
        <w:t xml:space="preserve">            if (path.length &gt; maxDepth) {</w:t>
      </w:r>
      <w:r>
        <w:br/>
        <w:t xml:space="preserve">                return;</w:t>
      </w:r>
      <w:r>
        <w:br/>
        <w:t xml:space="preserve">            }</w:t>
      </w:r>
      <w:r>
        <w:br/>
      </w:r>
      <w:r>
        <w:br/>
        <w:t xml:space="preserve">            const { moves } = getNeighbors(current.state);</w:t>
      </w:r>
      <w:r>
        <w:br/>
        <w:t xml:space="preserve">            for (const move of moves) {</w:t>
      </w:r>
      <w:r>
        <w:br/>
        <w:t xml:space="preserve">                const nextStateStr = JSON.stringify(move.state);</w:t>
      </w:r>
      <w:r>
        <w:br/>
        <w:t xml:space="preserve">                if (!visited.has(nextStateStr)) {</w:t>
      </w:r>
      <w:r>
        <w:br/>
        <w:t xml:space="preserve">                    visited.add(nextStateStr); // Mark as visited before recursing</w:t>
      </w:r>
      <w:r>
        <w:br/>
        <w:t xml:space="preserve">                    const newNode = { state: move.state, parent: current, movedTile: move.movedTile, direction: move.direction };</w:t>
      </w:r>
      <w:r>
        <w:br/>
        <w:t xml:space="preserve">                    path.push(newNode);</w:t>
      </w:r>
      <w:r>
        <w:br/>
        <w:t xml:space="preserve">                    </w:t>
      </w:r>
      <w:r>
        <w:br/>
        <w:t xml:space="preserve">                    addHistoryLog(`(Depth ${path.length - 1}) Trying: Move ${move.movedTile} ${move.direction}`, 'node-check');</w:t>
      </w:r>
      <w:r>
        <w:br/>
        <w:t xml:space="preserve">                    dfs(path);</w:t>
      </w:r>
      <w:r>
        <w:br/>
      </w:r>
      <w:r>
        <w:br/>
        <w:t xml:space="preserve">                    if (solutionPath.length &gt; 0) return;</w:t>
      </w:r>
      <w:r>
        <w:br/>
      </w:r>
      <w:r>
        <w:br/>
        <w:t xml:space="preserve">                    path.pop(); // Backtrack</w:t>
      </w:r>
      <w:r>
        <w:br/>
        <w:t xml:space="preserve">                }</w:t>
      </w:r>
      <w:r>
        <w:br/>
        <w:t xml:space="preserve">            }</w:t>
      </w:r>
      <w:r>
        <w:br/>
        <w:t xml:space="preserve">        }</w:t>
      </w:r>
      <w:r>
        <w:br/>
      </w:r>
      <w:r>
        <w:br/>
        <w:t xml:space="preserve">        const initialPath = [{ state: initialState, parent: null, movedTile: null, direction: null }];</w:t>
      </w:r>
      <w:r>
        <w:br/>
        <w:t xml:space="preserve">        visited.add(JSON.stringify(initialState));</w:t>
      </w:r>
      <w:r>
        <w:br/>
        <w:t xml:space="preserve">        dfs(initialPath);</w:t>
      </w:r>
      <w:r>
        <w:br/>
        <w:t xml:space="preserve">        </w:t>
      </w:r>
      <w:r>
        <w:br/>
        <w:t xml:space="preserve">        if (solutionPath.length === 0) {</w:t>
      </w:r>
      <w:r>
        <w:br/>
        <w:t xml:space="preserve">            addHistoryLog('No solution found within the depth limit.', 'info');</w:t>
      </w:r>
      <w:r>
        <w:br/>
        <w:t xml:space="preserve">        }</w:t>
      </w:r>
      <w:r>
        <w:br/>
      </w:r>
      <w:r>
        <w:br/>
        <w:t xml:space="preserve">        return solutionPath;</w:t>
      </w:r>
      <w:r>
        <w:br/>
        <w:t xml:space="preserve">    }</w:t>
      </w:r>
      <w:r>
        <w:br/>
      </w:r>
      <w:r>
        <w:br/>
        <w:t xml:space="preserve">    async function visualizeSolution(path) {</w:t>
      </w:r>
      <w:r>
        <w:br/>
        <w:t xml:space="preserve">        stopTimer();</w:t>
      </w:r>
      <w:r>
        <w:br/>
        <w:t xml:space="preserve">        addHistoryLog('Visualizing the shortest path...', 'title');</w:t>
      </w:r>
      <w:r>
        <w:br/>
        <w:t xml:space="preserve">        for (let i = 0; i &lt; path.length - 1; i++) {</w:t>
      </w:r>
      <w:r>
        <w:br/>
        <w:t xml:space="preserve">            const step = path[i + 1];</w:t>
      </w:r>
      <w:r>
        <w:br/>
        <w:t xml:space="preserve">            const oldBlank = path[i].state.indexOf(0);</w:t>
      </w:r>
      <w:r>
        <w:br/>
        <w:t xml:space="preserve">            moveCount = i + 1;</w:t>
      </w:r>
      <w:r>
        <w:br/>
        <w:t xml:space="preserve">            addHistoryLog(`Step ${moveCount}: Move tile ${step.movedTile} ${step.direction}.`, 'move');</w:t>
      </w:r>
      <w:r>
        <w:br/>
        <w:t xml:space="preserve">            await swapAndAnimate(oldBlank, step.state.indexOf(0), true, step.movedTile);</w:t>
      </w:r>
      <w:r>
        <w:br/>
        <w:t xml:space="preserve">        }</w:t>
      </w:r>
      <w:r>
        <w:br/>
        <w:t xml:space="preserve">    }</w:t>
      </w:r>
      <w:r>
        <w:br/>
      </w:r>
      <w:r>
        <w:lastRenderedPageBreak/>
        <w:br/>
        <w:t xml:space="preserve">    // --- UI Updates &amp; Helpers ---</w:t>
      </w:r>
      <w:r>
        <w:br/>
        <w:t xml:space="preserve">    function setControls(enabled) {</w:t>
      </w:r>
      <w:r>
        <w:br/>
        <w:t xml:space="preserve">        shuffleBtn.disabled = !enabled;</w:t>
      </w:r>
      <w:r>
        <w:br/>
        <w:t xml:space="preserve">        solveBtn.disabled = !enabled;</w:t>
      </w:r>
      <w:r>
        <w:br/>
        <w:t xml:space="preserve">        algorithmSelect.disabled = !enabled;</w:t>
      </w:r>
      <w:r>
        <w:br/>
        <w:t xml:space="preserve">    }</w:t>
      </w:r>
      <w:r>
        <w:br/>
      </w:r>
      <w:r>
        <w:br/>
        <w:t xml:space="preserve">    function updateStatus(msg) { statusMessage.textContent = msg; }</w:t>
      </w:r>
      <w:r>
        <w:br/>
        <w:t xml:space="preserve">    function updateMoveCounter() { moveCounter.textContent = `Moves: ${moveCount}`; }</w:t>
      </w:r>
      <w:r>
        <w:br/>
      </w:r>
      <w:r>
        <w:br/>
        <w:t xml:space="preserve">    function startTimer() {</w:t>
      </w:r>
      <w:r>
        <w:br/>
        <w:t xml:space="preserve">        if (timerInterval) return;</w:t>
      </w:r>
      <w:r>
        <w:br/>
        <w:t xml:space="preserve">        timer = 0;</w:t>
      </w:r>
      <w:r>
        <w:br/>
        <w:t xml:space="preserve">        timerInterval = setInterval(() =&gt; {</w:t>
      </w:r>
      <w:r>
        <w:br/>
        <w:t xml:space="preserve">            timer++;</w:t>
      </w:r>
      <w:r>
        <w:br/>
        <w:t xml:space="preserve">            timerDisplay.textContent = `Time: ${timer}s`;</w:t>
      </w:r>
      <w:r>
        <w:br/>
        <w:t xml:space="preserve">        }, 1000);</w:t>
      </w:r>
      <w:r>
        <w:br/>
        <w:t xml:space="preserve">    }</w:t>
      </w:r>
      <w:r>
        <w:br/>
      </w:r>
      <w:r>
        <w:br/>
        <w:t xml:space="preserve">    function stopTimer() {</w:t>
      </w:r>
      <w:r>
        <w:br/>
        <w:t xml:space="preserve">        clearInterval(timerInterval);</w:t>
      </w:r>
      <w:r>
        <w:br/>
        <w:t xml:space="preserve">        timerInterval = null;</w:t>
      </w:r>
      <w:r>
        <w:br/>
        <w:t xml:space="preserve">    }</w:t>
      </w:r>
      <w:r>
        <w:br/>
      </w:r>
      <w:r>
        <w:br/>
        <w:t xml:space="preserve">    function resetTimer() {</w:t>
      </w:r>
      <w:r>
        <w:br/>
        <w:t xml:space="preserve">        timer = 0;</w:t>
      </w:r>
      <w:r>
        <w:br/>
        <w:t xml:space="preserve">        timerDisplay.textContent = `Time: ${timer}s`;</w:t>
      </w:r>
      <w:r>
        <w:br/>
        <w:t xml:space="preserve">    }</w:t>
      </w:r>
      <w:r>
        <w:br/>
      </w:r>
      <w:r>
        <w:br/>
        <w:t xml:space="preserve">    function addHistoryLog(message, className = '') {</w:t>
      </w:r>
      <w:r>
        <w:br/>
        <w:t xml:space="preserve">        const entry = document.createElement('div');</w:t>
      </w:r>
      <w:r>
        <w:br/>
        <w:t xml:space="preserve">        entry.classList.add('log-entry');</w:t>
      </w:r>
      <w:r>
        <w:br/>
        <w:t xml:space="preserve">        if (className) entry.classList.add(className);</w:t>
      </w:r>
      <w:r>
        <w:br/>
        <w:t xml:space="preserve">        entry.textContent = message;</w:t>
      </w:r>
      <w:r>
        <w:br/>
        <w:t xml:space="preserve">        historyLog.appendChild(entry);</w:t>
      </w:r>
      <w:r>
        <w:br/>
        <w:t xml:space="preserve">        historyLog.scrollTop = historyLog.scrollHeight;</w:t>
      </w:r>
      <w:r>
        <w:br/>
        <w:t xml:space="preserve">    }</w:t>
      </w:r>
      <w:r>
        <w:br/>
      </w:r>
      <w:r>
        <w:br/>
        <w:t xml:space="preserve">    function clearHistory() { historyLog.innerHTML = ''; }</w:t>
      </w:r>
      <w:r>
        <w:br/>
      </w:r>
      <w:r>
        <w:br/>
        <w:t xml:space="preserve">    // --- Event Listeners ---</w:t>
      </w:r>
      <w:r>
        <w:br/>
        <w:t xml:space="preserve">    shuffleBtn.addEventListener('click', shuffle);</w:t>
      </w:r>
      <w:r>
        <w:br/>
        <w:t xml:space="preserve">    solveBtn.addEventListener('click', solve);</w:t>
      </w:r>
      <w:r>
        <w:br/>
      </w:r>
      <w:r>
        <w:br/>
        <w:t xml:space="preserve">    // --- Initial Load ---</w:t>
      </w:r>
      <w:r>
        <w:br/>
        <w:t xml:space="preserve">    initializeGame();</w:t>
      </w:r>
      <w:r>
        <w:br/>
        <w:t>});</w:t>
      </w:r>
      <w:r>
        <w:br/>
      </w:r>
    </w:p>
    <w:p w14:paraId="5C1BE037" w14:textId="77777777" w:rsidR="003F22E1" w:rsidRDefault="00000000">
      <w:r>
        <w:br w:type="page"/>
      </w:r>
    </w:p>
    <w:p w14:paraId="34758AA1" w14:textId="77777777" w:rsidR="003F22E1" w:rsidRDefault="00000000">
      <w:pPr>
        <w:pStyle w:val="CodeBlock"/>
      </w:pPr>
      <w:r>
        <w:rPr>
          <w:b/>
          <w:sz w:val="24"/>
        </w:rPr>
        <w:lastRenderedPageBreak/>
        <w:t>--- JavaScript Web Worker (solver_worker.js) Code ---</w:t>
      </w:r>
      <w:r>
        <w:rPr>
          <w:b/>
          <w:sz w:val="24"/>
        </w:rPr>
        <w:br/>
      </w:r>
    </w:p>
    <w:p w14:paraId="1C540481" w14:textId="77777777" w:rsidR="003F22E1" w:rsidRDefault="00000000">
      <w:pPr>
        <w:pStyle w:val="CodeBlock"/>
      </w:pPr>
      <w:r>
        <w:t>// Web Worker to run heavy puzzle solving algorithms off the main UI thread</w:t>
      </w:r>
      <w:r>
        <w:br/>
      </w:r>
      <w:r>
        <w:br/>
        <w:t>/*</w:t>
      </w:r>
      <w:r>
        <w:br/>
        <w:t xml:space="preserve">  Expected inbound message format:</w:t>
      </w:r>
      <w:r>
        <w:br/>
        <w:t xml:space="preserve">  {</w:t>
      </w:r>
      <w:r>
        <w:br/>
        <w:t xml:space="preserve">      state: Array&lt;number&gt;,  // length 9, 0 represents blank</w:t>
      </w:r>
      <w:r>
        <w:br/>
        <w:t xml:space="preserve">      algorithm: 'backtracking' | 'astar'</w:t>
      </w:r>
      <w:r>
        <w:br/>
        <w:t xml:space="preserve">  }</w:t>
      </w:r>
      <w:r>
        <w:br/>
      </w:r>
      <w:r>
        <w:br/>
        <w:t xml:space="preserve">  Outbound message format:</w:t>
      </w:r>
      <w:r>
        <w:br/>
        <w:t xml:space="preserve">  {</w:t>
      </w:r>
      <w:r>
        <w:br/>
        <w:t xml:space="preserve">      status: 'done' | 'progress' | 'error',</w:t>
      </w:r>
      <w:r>
        <w:br/>
        <w:t xml:space="preserve">      path?: Array&lt;{state: number[], movedTile: number, direction: string}&gt;,</w:t>
      </w:r>
      <w:r>
        <w:br/>
        <w:t xml:space="preserve">      message?: string,</w:t>
      </w:r>
      <w:r>
        <w:br/>
        <w:t xml:space="preserve">      nodesSearched?: number</w:t>
      </w:r>
      <w:r>
        <w:br/>
        <w:t xml:space="preserve">  }</w:t>
      </w:r>
      <w:r>
        <w:br/>
        <w:t>*/</w:t>
      </w:r>
      <w:r>
        <w:br/>
      </w:r>
      <w:r>
        <w:br/>
        <w:t>self.addEventListener('message', (e) =&gt; {</w:t>
      </w:r>
      <w:r>
        <w:br/>
        <w:t xml:space="preserve">    const { state, algorithm } = e.data;</w:t>
      </w:r>
      <w:r>
        <w:br/>
        <w:t xml:space="preserve">    try {</w:t>
      </w:r>
      <w:r>
        <w:br/>
        <w:t xml:space="preserve">        if (algorithm === 'backtracking') {</w:t>
      </w:r>
      <w:r>
        <w:br/>
        <w:t xml:space="preserve">            const path = solveBacktracking(state);</w:t>
      </w:r>
      <w:r>
        <w:br/>
        <w:t xml:space="preserve">            self.postMessage({ status: 'done', path });</w:t>
      </w:r>
      <w:r>
        <w:br/>
        <w:t xml:space="preserve">        } else if (algorithm === 'astar') {</w:t>
      </w:r>
      <w:r>
        <w:br/>
        <w:t xml:space="preserve">            const path = solveAStar(state);</w:t>
      </w:r>
      <w:r>
        <w:br/>
        <w:t xml:space="preserve">            self.postMessage({ status: 'done', path });</w:t>
      </w:r>
      <w:r>
        <w:br/>
        <w:t xml:space="preserve">        } else {</w:t>
      </w:r>
      <w:r>
        <w:br/>
        <w:t xml:space="preserve">            self.postMessage({ status: 'error', message: 'Unknown algorithm' });</w:t>
      </w:r>
      <w:r>
        <w:br/>
        <w:t xml:space="preserve">        }</w:t>
      </w:r>
      <w:r>
        <w:br/>
        <w:t xml:space="preserve">    } catch (err) {</w:t>
      </w:r>
      <w:r>
        <w:br/>
        <w:t xml:space="preserve">        self.postMessage({ status: 'error', message: err.message || String(err) });</w:t>
      </w:r>
      <w:r>
        <w:br/>
        <w:t xml:space="preserve">    }</w:t>
      </w:r>
      <w:r>
        <w:br/>
        <w:t>});</w:t>
      </w:r>
      <w:r>
        <w:br/>
      </w:r>
      <w:r>
        <w:br/>
        <w:t>function getNeighbors(state) {</w:t>
      </w:r>
      <w:r>
        <w:br/>
        <w:t xml:space="preserve">    const moves = [];</w:t>
      </w:r>
      <w:r>
        <w:br/>
        <w:t xml:space="preserve">    const blankIndex = state.indexOf(0);</w:t>
      </w:r>
      <w:r>
        <w:br/>
        <w:t xml:space="preserve">    const [row, col] = [Math.floor(blankIndex / 3), blankIndex % 3];</w:t>
      </w:r>
      <w:r>
        <w:br/>
        <w:t xml:space="preserve">    const directions = { 'Up': [-1, 0], 'Down': [1, 0], 'Left': [0, -1], 'Right': [0, 1] };</w:t>
      </w:r>
      <w:r>
        <w:br/>
      </w:r>
      <w:r>
        <w:br/>
        <w:t xml:space="preserve">    for (const [name, [dr, dc]] of Object.entries(directions)) {</w:t>
      </w:r>
      <w:r>
        <w:br/>
        <w:t xml:space="preserve">        const newRow = row + dr, newCol = col + dc;</w:t>
      </w:r>
      <w:r>
        <w:br/>
        <w:t xml:space="preserve">        if (newRow &gt;= 0 &amp;&amp; newRow &lt; 3 &amp;&amp; newCol &gt;= 0 &amp;&amp; newCol &lt; 3) {</w:t>
      </w:r>
      <w:r>
        <w:br/>
        <w:t xml:space="preserve">            const newIndex = newRow * 3 + newCol;</w:t>
      </w:r>
      <w:r>
        <w:br/>
        <w:t xml:space="preserve">            const newState = [...state];</w:t>
      </w:r>
      <w:r>
        <w:br/>
        <w:t xml:space="preserve">            const movedTile = newState[newIndex];</w:t>
      </w:r>
      <w:r>
        <w:br/>
        <w:t xml:space="preserve">            [newState[blankIndex], newState[newIndex]] = [newState[newIndex], newState[blankIndex]];</w:t>
      </w:r>
      <w:r>
        <w:br/>
      </w:r>
      <w:r>
        <w:lastRenderedPageBreak/>
        <w:t xml:space="preserve">            moves.push({ state: newState, movedTile, direction: name });</w:t>
      </w:r>
      <w:r>
        <w:br/>
        <w:t xml:space="preserve">        }</w:t>
      </w:r>
      <w:r>
        <w:br/>
        <w:t xml:space="preserve">    }</w:t>
      </w:r>
      <w:r>
        <w:br/>
        <w:t xml:space="preserve">    return moves;</w:t>
      </w:r>
      <w:r>
        <w:br/>
        <w:t>}</w:t>
      </w:r>
      <w:r>
        <w:br/>
      </w:r>
      <w:r>
        <w:br/>
        <w:t>function manhattan(state) {</w:t>
      </w:r>
      <w:r>
        <w:br/>
        <w:t xml:space="preserve">    let distance = 0;</w:t>
      </w:r>
      <w:r>
        <w:br/>
        <w:t xml:space="preserve">    for (let i = 0; i &lt; 9; i++) {</w:t>
      </w:r>
      <w:r>
        <w:br/>
        <w:t xml:space="preserve">        if (state[i] !== 0) {</w:t>
      </w:r>
      <w:r>
        <w:br/>
        <w:t xml:space="preserve">            const goalIndex = state[i] - 1;</w:t>
      </w:r>
      <w:r>
        <w:br/>
        <w:t xml:space="preserve">            const [row, col] = [Math.floor(i / 3), i % 3];</w:t>
      </w:r>
      <w:r>
        <w:br/>
        <w:t xml:space="preserve">            const [goalRow, goalCol] = [Math.floor(goalIndex / 3), goalIndex % 3];</w:t>
      </w:r>
      <w:r>
        <w:br/>
        <w:t xml:space="preserve">            distance += Math.abs(row - goalRow) + Math.abs(col - goalCol);</w:t>
      </w:r>
      <w:r>
        <w:br/>
        <w:t xml:space="preserve">        }</w:t>
      </w:r>
      <w:r>
        <w:br/>
        <w:t xml:space="preserve">    }</w:t>
      </w:r>
      <w:r>
        <w:br/>
        <w:t xml:space="preserve">    return distance;</w:t>
      </w:r>
      <w:r>
        <w:br/>
        <w:t>}</w:t>
      </w:r>
      <w:r>
        <w:br/>
      </w:r>
      <w:r>
        <w:br/>
        <w:t>// Simple priority queue for A* inside worker</w:t>
      </w:r>
      <w:r>
        <w:br/>
        <w:t>class PQ {</w:t>
      </w:r>
      <w:r>
        <w:br/>
        <w:t xml:space="preserve">    constructor() { this.arr = []; }</w:t>
      </w:r>
      <w:r>
        <w:br/>
        <w:t xml:space="preserve">    push(node, priority) {</w:t>
      </w:r>
      <w:r>
        <w:br/>
        <w:t xml:space="preserve">        this.arr.push({ node, priority });</w:t>
      </w:r>
      <w:r>
        <w:br/>
        <w:t xml:space="preserve">        this.arr.sort((a, b) =&gt; a.priority - b.priority);</w:t>
      </w:r>
      <w:r>
        <w:br/>
        <w:t xml:space="preserve">    }</w:t>
      </w:r>
      <w:r>
        <w:br/>
        <w:t xml:space="preserve">    pop() { return this.arr.shift().node; }</w:t>
      </w:r>
      <w:r>
        <w:br/>
        <w:t xml:space="preserve">    isEmpty() { return this.arr.length === 0; }</w:t>
      </w:r>
      <w:r>
        <w:br/>
        <w:t>}</w:t>
      </w:r>
      <w:r>
        <w:br/>
      </w:r>
      <w:r>
        <w:br/>
        <w:t>function solveAStar(initialState) {</w:t>
      </w:r>
      <w:r>
        <w:br/>
        <w:t xml:space="preserve">    const frontier = new PQ();</w:t>
      </w:r>
      <w:r>
        <w:br/>
        <w:t xml:space="preserve">    const initialNode = { state: initialState, parent: null, movedTile: null, direction: null };</w:t>
      </w:r>
      <w:r>
        <w:br/>
        <w:t xml:space="preserve">    frontier.push(initialNode, manhattan(initialState));</w:t>
      </w:r>
      <w:r>
        <w:br/>
      </w:r>
      <w:r>
        <w:br/>
        <w:t xml:space="preserve">    const cameFrom = new Map();</w:t>
      </w:r>
      <w:r>
        <w:br/>
        <w:t xml:space="preserve">    const costSoFar = new Map();</w:t>
      </w:r>
      <w:r>
        <w:br/>
        <w:t xml:space="preserve">    const key = JSON.stringify(initialState);</w:t>
      </w:r>
      <w:r>
        <w:br/>
        <w:t xml:space="preserve">    cameFrom.set(key, null);</w:t>
      </w:r>
      <w:r>
        <w:br/>
        <w:t xml:space="preserve">    costSoFar.set(key, 0);</w:t>
      </w:r>
      <w:r>
        <w:br/>
      </w:r>
      <w:r>
        <w:br/>
        <w:t xml:space="preserve">    while (!frontier.isEmpty()) {</w:t>
      </w:r>
      <w:r>
        <w:br/>
        <w:t xml:space="preserve">        const current = frontier.pop();</w:t>
      </w:r>
      <w:r>
        <w:br/>
        <w:t xml:space="preserve">        const currentKey = JSON.stringify(current.state);</w:t>
      </w:r>
      <w:r>
        <w:br/>
        <w:t xml:space="preserve">        if (currentKey === JSON.stringify([1,2,3,4,5,6,7,8,0])) {</w:t>
      </w:r>
      <w:r>
        <w:br/>
        <w:t xml:space="preserve">            // reconstruct path</w:t>
      </w:r>
      <w:r>
        <w:br/>
        <w:t xml:space="preserve">            const path = [];</w:t>
      </w:r>
      <w:r>
        <w:br/>
        <w:t xml:space="preserve">            let temp = current;</w:t>
      </w:r>
      <w:r>
        <w:br/>
        <w:t xml:space="preserve">            while (temp) { path.unshift(temp); temp = temp.parent; }</w:t>
      </w:r>
      <w:r>
        <w:br/>
        <w:t xml:space="preserve">            return path;</w:t>
      </w:r>
      <w:r>
        <w:br/>
        <w:t xml:space="preserve">        }</w:t>
      </w:r>
      <w:r>
        <w:br/>
        <w:t xml:space="preserve">        for (const move of getNeighbors(current.state)) {</w:t>
      </w:r>
      <w:r>
        <w:br/>
        <w:t xml:space="preserve">            const nextKey = JSON.stringify(move.state);</w:t>
      </w:r>
      <w:r>
        <w:br/>
      </w:r>
      <w:r>
        <w:lastRenderedPageBreak/>
        <w:t xml:space="preserve">            const newCost = costSoFar.get(currentKey) + 1;</w:t>
      </w:r>
      <w:r>
        <w:br/>
        <w:t xml:space="preserve">            if (!costSoFar.has(nextKey) || newCost &lt; costSoFar.get(nextKey)) {</w:t>
      </w:r>
      <w:r>
        <w:br/>
        <w:t xml:space="preserve">                costSoFar.set(nextKey, newCost);</w:t>
      </w:r>
      <w:r>
        <w:br/>
        <w:t xml:space="preserve">                const priority = newCost + manhattan(move.state);</w:t>
      </w:r>
      <w:r>
        <w:br/>
        <w:t xml:space="preserve">                frontier.push({ state: move.state, parent: current, movedTile: move.movedTile, direction: move.direction }, priority);</w:t>
      </w:r>
      <w:r>
        <w:br/>
        <w:t xml:space="preserve">                cameFrom.set(nextKey, current);</w:t>
      </w:r>
      <w:r>
        <w:br/>
        <w:t xml:space="preserve">            }</w:t>
      </w:r>
      <w:r>
        <w:br/>
        <w:t xml:space="preserve">        }</w:t>
      </w:r>
      <w:r>
        <w:br/>
        <w:t xml:space="preserve">    }</w:t>
      </w:r>
      <w:r>
        <w:br/>
        <w:t xml:space="preserve">    return null;</w:t>
      </w:r>
      <w:r>
        <w:br/>
        <w:t>}</w:t>
      </w:r>
      <w:r>
        <w:br/>
      </w:r>
      <w:r>
        <w:br/>
        <w:t>function solveBacktracking(initialState) {</w:t>
      </w:r>
      <w:r>
        <w:br/>
        <w:t xml:space="preserve">    const visited = new Set();</w:t>
      </w:r>
      <w:r>
        <w:br/>
        <w:t xml:space="preserve">    const maxDepth = 35;</w:t>
      </w:r>
      <w:r>
        <w:br/>
        <w:t xml:space="preserve">    let solutionPath = [];</w:t>
      </w:r>
      <w:r>
        <w:br/>
      </w:r>
      <w:r>
        <w:br/>
        <w:t xml:space="preserve">    function dfs(node, depth) {</w:t>
      </w:r>
      <w:r>
        <w:br/>
        <w:t xml:space="preserve">        if (depth &gt; maxDepth) return false;</w:t>
      </w:r>
      <w:r>
        <w:br/>
        <w:t xml:space="preserve">        const key = JSON.stringify(node.state);</w:t>
      </w:r>
      <w:r>
        <w:br/>
        <w:t xml:space="preserve">        if (visited.has(key)) return false;</w:t>
      </w:r>
      <w:r>
        <w:br/>
        <w:t xml:space="preserve">        visited.add(key);</w:t>
      </w:r>
      <w:r>
        <w:br/>
      </w:r>
      <w:r>
        <w:br/>
        <w:t xml:space="preserve">        if (key === JSON.stringify([1,2,3,4,5,6,7,8,0])) {</w:t>
      </w:r>
      <w:r>
        <w:br/>
        <w:t xml:space="preserve">            solutionPath = [node];</w:t>
      </w:r>
      <w:r>
        <w:br/>
        <w:t xml:space="preserve">            return true;</w:t>
      </w:r>
      <w:r>
        <w:br/>
        <w:t xml:space="preserve">        }</w:t>
      </w:r>
      <w:r>
        <w:br/>
        <w:t xml:space="preserve">        for (const move of getNeighbors(node.state)) {</w:t>
      </w:r>
      <w:r>
        <w:br/>
        <w:t xml:space="preserve">            const child = { state: move.state, parent: node, movedTile: move.movedTile, direction: move.direction };</w:t>
      </w:r>
      <w:r>
        <w:br/>
        <w:t xml:space="preserve">            if (dfs(child, depth + 1)) {</w:t>
      </w:r>
      <w:r>
        <w:br/>
        <w:t xml:space="preserve">                solutionPath.unshift(node);</w:t>
      </w:r>
      <w:r>
        <w:br/>
        <w:t xml:space="preserve">                return true;</w:t>
      </w:r>
      <w:r>
        <w:br/>
        <w:t xml:space="preserve">            }</w:t>
      </w:r>
      <w:r>
        <w:br/>
        <w:t xml:space="preserve">        }</w:t>
      </w:r>
      <w:r>
        <w:br/>
        <w:t xml:space="preserve">        return false;</w:t>
      </w:r>
      <w:r>
        <w:br/>
        <w:t xml:space="preserve">    }</w:t>
      </w:r>
      <w:r>
        <w:br/>
      </w:r>
      <w:r>
        <w:br/>
        <w:t xml:space="preserve">    const root = { state: initialState, parent: null, movedTile: null, direction: null };</w:t>
      </w:r>
      <w:r>
        <w:br/>
        <w:t xml:space="preserve">    if (dfs(root, 0)) return solutionPath;</w:t>
      </w:r>
      <w:r>
        <w:br/>
        <w:t xml:space="preserve">    return null;</w:t>
      </w:r>
      <w:r>
        <w:br/>
        <w:t>}</w:t>
      </w:r>
      <w:r>
        <w:br/>
      </w:r>
    </w:p>
    <w:sectPr w:rsidR="003F22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262081">
    <w:abstractNumId w:val="8"/>
  </w:num>
  <w:num w:numId="2" w16cid:durableId="1222908673">
    <w:abstractNumId w:val="6"/>
  </w:num>
  <w:num w:numId="3" w16cid:durableId="662971986">
    <w:abstractNumId w:val="5"/>
  </w:num>
  <w:num w:numId="4" w16cid:durableId="1826820758">
    <w:abstractNumId w:val="4"/>
  </w:num>
  <w:num w:numId="5" w16cid:durableId="531576760">
    <w:abstractNumId w:val="7"/>
  </w:num>
  <w:num w:numId="6" w16cid:durableId="1799906907">
    <w:abstractNumId w:val="3"/>
  </w:num>
  <w:num w:numId="7" w16cid:durableId="342820868">
    <w:abstractNumId w:val="2"/>
  </w:num>
  <w:num w:numId="8" w16cid:durableId="226427051">
    <w:abstractNumId w:val="1"/>
  </w:num>
  <w:num w:numId="9" w16cid:durableId="169149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2E1"/>
    <w:rsid w:val="00801B96"/>
    <w:rsid w:val="00AA1D8D"/>
    <w:rsid w:val="00B47730"/>
    <w:rsid w:val="00CB0664"/>
    <w:rsid w:val="00F77D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9B3EF"/>
  <w14:defaultImageDpi w14:val="300"/>
  <w15:docId w15:val="{B51DE9EE-4CBC-8141-BCBB-9E775784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Block"/>
    <w:rPr>
      <w:rFonts w:ascii="Courier New" w:hAnsi="Courier New"/>
      <w:sz w:val="18"/>
    </w:rPr>
  </w:style>
  <w:style w:type="character" w:styleId="Hyperlink">
    <w:name w:val="Hyperlink"/>
    <w:basedOn w:val="DefaultParagraphFont"/>
    <w:uiPriority w:val="99"/>
    <w:unhideWhenUsed/>
    <w:rsid w:val="00F77DF1"/>
    <w:rPr>
      <w:color w:val="0000FF" w:themeColor="hyperlink"/>
      <w:u w:val="single"/>
    </w:rPr>
  </w:style>
  <w:style w:type="character" w:styleId="UnresolvedMention">
    <w:name w:val="Unresolved Mention"/>
    <w:basedOn w:val="DefaultParagraphFont"/>
    <w:uiPriority w:val="99"/>
    <w:semiHidden/>
    <w:unhideWhenUsed/>
    <w:rsid w:val="00F77DF1"/>
    <w:rPr>
      <w:color w:val="605E5C"/>
      <w:shd w:val="clear" w:color="auto" w:fill="E1DFDD"/>
    </w:rPr>
  </w:style>
  <w:style w:type="character" w:styleId="FollowedHyperlink">
    <w:name w:val="FollowedHyperlink"/>
    <w:basedOn w:val="DefaultParagraphFont"/>
    <w:uiPriority w:val="99"/>
    <w:semiHidden/>
    <w:unhideWhenUsed/>
    <w:rsid w:val="00F77D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zasayzz/AI-Powered-8-Puzzle-Solver" TargetMode="External"/><Relationship Id="rId3" Type="http://schemas.openxmlformats.org/officeDocument/2006/relationships/styles" Target="styles.xml"/><Relationship Id="rId7" Type="http://schemas.openxmlformats.org/officeDocument/2006/relationships/hyperlink" Target="https://mirzasayzz.github.io/AI-Powered-8-Puzzle-Solv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5182</Words>
  <Characters>29539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cp:lastModifiedBy>
  <cp:revision>2</cp:revision>
  <dcterms:created xsi:type="dcterms:W3CDTF">2013-12-23T23:15:00Z</dcterms:created>
  <dcterms:modified xsi:type="dcterms:W3CDTF">2025-07-06T15:57:00Z</dcterms:modified>
  <cp:category/>
</cp:coreProperties>
</file>